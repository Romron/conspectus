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842C0" w14:textId="6E8CA5FF" w:rsidR="007A3828" w:rsidRPr="00022546" w:rsidRDefault="00202E4A" w:rsidP="007A3828">
      <w:pPr>
        <w:jc w:val="center"/>
        <w:rPr>
          <w:rFonts w:asciiTheme="minorHAnsi" w:hAnsiTheme="minorHAnsi" w:cstheme="minorHAnsi"/>
          <w:b/>
          <w:sz w:val="72"/>
          <w:lang w:val="uk-UA"/>
        </w:rPr>
      </w:pPr>
      <w:r w:rsidRPr="00022546">
        <w:rPr>
          <w:rFonts w:asciiTheme="minorHAnsi" w:hAnsiTheme="minorHAnsi" w:cstheme="minorHAnsi"/>
          <w:b/>
          <w:noProof/>
          <w:sz w:val="72"/>
          <w:lang w:val="uk-UA" w:eastAsia="uk-UA"/>
        </w:rPr>
        <w:drawing>
          <wp:inline distT="0" distB="0" distL="0" distR="0" wp14:anchorId="77B9EE0F" wp14:editId="24C92C90">
            <wp:extent cx="1054100" cy="105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F2E5" w14:textId="77777777" w:rsidR="007A3828" w:rsidRPr="00022546" w:rsidRDefault="007A3828" w:rsidP="007A3828">
      <w:pPr>
        <w:rPr>
          <w:rFonts w:asciiTheme="minorHAnsi" w:hAnsiTheme="minorHAnsi" w:cstheme="minorHAnsi"/>
          <w:sz w:val="36"/>
          <w:lang w:val="uk-UA"/>
        </w:rPr>
      </w:pPr>
    </w:p>
    <w:p w14:paraId="2BD61555" w14:textId="0C519A7A" w:rsidR="007A3828" w:rsidRPr="00022546" w:rsidRDefault="00616650" w:rsidP="007A3828">
      <w:pPr>
        <w:outlineLvl w:val="0"/>
        <w:rPr>
          <w:rFonts w:asciiTheme="minorHAnsi" w:hAnsiTheme="minorHAnsi" w:cstheme="minorHAnsi"/>
          <w:b/>
          <w:sz w:val="32"/>
          <w:szCs w:val="32"/>
          <w:lang w:val="uk-UA"/>
        </w:rPr>
      </w:pPr>
      <w:r w:rsidRPr="00022546">
        <w:rPr>
          <w:rFonts w:asciiTheme="minorHAnsi" w:hAnsiTheme="minorHAnsi" w:cstheme="minorHAnsi"/>
          <w:b/>
          <w:sz w:val="32"/>
          <w:szCs w:val="32"/>
          <w:lang w:val="uk-UA"/>
        </w:rPr>
        <w:t>Інформація про компанію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7A3828" w:rsidRPr="00022546" w14:paraId="34932592" w14:textId="77777777" w:rsidTr="00EF0787">
        <w:tc>
          <w:tcPr>
            <w:tcW w:w="2660" w:type="dxa"/>
          </w:tcPr>
          <w:p w14:paraId="4EFD250F" w14:textId="39601AB4" w:rsidR="007A3828" w:rsidRPr="00022546" w:rsidRDefault="00616650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Назва</w:t>
            </w:r>
            <w:r w:rsidR="007A3828" w:rsidRPr="00022546">
              <w:rPr>
                <w:rFonts w:asciiTheme="minorHAnsi" w:hAnsiTheme="minorHAnsi" w:cstheme="minorHAnsi"/>
                <w:lang w:val="uk-UA"/>
              </w:rPr>
              <w:t xml:space="preserve"> компа</w:t>
            </w:r>
            <w:r w:rsidRPr="00022546">
              <w:rPr>
                <w:rFonts w:asciiTheme="minorHAnsi" w:hAnsiTheme="minorHAnsi" w:cstheme="minorHAnsi"/>
                <w:lang w:val="uk-UA"/>
              </w:rPr>
              <w:t>нії</w:t>
            </w:r>
          </w:p>
        </w:tc>
        <w:tc>
          <w:tcPr>
            <w:tcW w:w="6910" w:type="dxa"/>
          </w:tcPr>
          <w:p w14:paraId="60839FB7" w14:textId="37BB251E" w:rsidR="007A3828" w:rsidRPr="00C44749" w:rsidRDefault="00C44749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Planetaclub</w:t>
            </w:r>
          </w:p>
        </w:tc>
      </w:tr>
      <w:tr w:rsidR="007A3828" w:rsidRPr="00DD139F" w14:paraId="1E4C96A6" w14:textId="77777777" w:rsidTr="00EF0787">
        <w:tc>
          <w:tcPr>
            <w:tcW w:w="2660" w:type="dxa"/>
          </w:tcPr>
          <w:p w14:paraId="0C150FB5" w14:textId="62A6B076" w:rsidR="007A3828" w:rsidRPr="00022546" w:rsidRDefault="00616650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Головні продукти та послуги</w:t>
            </w:r>
          </w:p>
        </w:tc>
        <w:tc>
          <w:tcPr>
            <w:tcW w:w="6910" w:type="dxa"/>
          </w:tcPr>
          <w:p w14:paraId="1F08590A" w14:textId="31109C32" w:rsidR="007A3828" w:rsidRPr="00C44749" w:rsidRDefault="00C44749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 xml:space="preserve">Онлайн школа, Онлайн репетитори для всіх класів зі всіх предметів, офлайн репетитори в Ірпені, </w:t>
            </w:r>
            <w:r w:rsidR="00EB7943">
              <w:rPr>
                <w:rFonts w:asciiTheme="minorHAnsi" w:hAnsiTheme="minorHAnsi" w:cstheme="minorHAnsi"/>
                <w:lang w:val="uk-UA"/>
              </w:rPr>
              <w:t>Логопед онлайн і офлайн</w:t>
            </w:r>
          </w:p>
        </w:tc>
      </w:tr>
      <w:tr w:rsidR="007A3828" w:rsidRPr="00022546" w14:paraId="36EA8B8F" w14:textId="77777777" w:rsidTr="00EF0787">
        <w:tc>
          <w:tcPr>
            <w:tcW w:w="2660" w:type="dxa"/>
          </w:tcPr>
          <w:p w14:paraId="7B3C12C0" w14:textId="4F470E2F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Адрес</w:t>
            </w:r>
            <w:r w:rsidR="00616650" w:rsidRPr="00022546">
              <w:rPr>
                <w:rFonts w:asciiTheme="minorHAnsi" w:hAnsiTheme="minorHAnsi" w:cstheme="minorHAnsi"/>
                <w:lang w:val="uk-UA"/>
              </w:rPr>
              <w:t>а</w:t>
            </w:r>
            <w:r w:rsidRPr="00022546">
              <w:rPr>
                <w:rFonts w:asciiTheme="minorHAnsi" w:hAnsiTheme="minorHAnsi" w:cstheme="minorHAnsi"/>
                <w:lang w:val="uk-UA"/>
              </w:rPr>
              <w:t xml:space="preserve"> </w:t>
            </w:r>
            <w:r w:rsidR="00616650" w:rsidRPr="00022546">
              <w:rPr>
                <w:rFonts w:asciiTheme="minorHAnsi" w:hAnsiTheme="minorHAnsi" w:cstheme="minorHAnsi"/>
                <w:lang w:val="uk-UA"/>
              </w:rPr>
              <w:t>вашого</w:t>
            </w:r>
            <w:r w:rsidRPr="00022546">
              <w:rPr>
                <w:rFonts w:asciiTheme="minorHAnsi" w:hAnsiTheme="minorHAnsi" w:cstheme="minorHAnsi"/>
                <w:lang w:val="uk-UA"/>
              </w:rPr>
              <w:t xml:space="preserve"> сайт</w:t>
            </w:r>
            <w:r w:rsidR="00616650" w:rsidRPr="00022546">
              <w:rPr>
                <w:rFonts w:asciiTheme="minorHAnsi" w:hAnsiTheme="minorHAnsi" w:cstheme="minorHAnsi"/>
                <w:lang w:val="uk-UA"/>
              </w:rPr>
              <w:t>у</w:t>
            </w:r>
          </w:p>
        </w:tc>
        <w:tc>
          <w:tcPr>
            <w:tcW w:w="6910" w:type="dxa"/>
          </w:tcPr>
          <w:p w14:paraId="4AA855A6" w14:textId="7A6E0752" w:rsidR="007A3828" w:rsidRPr="00022546" w:rsidRDefault="00EB7943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EB7943">
              <w:rPr>
                <w:rFonts w:asciiTheme="minorHAnsi" w:hAnsiTheme="minorHAnsi" w:cstheme="minorHAnsi"/>
                <w:lang w:val="uk-UA"/>
              </w:rPr>
              <w:t>https://planetaclub.com.ua</w:t>
            </w:r>
          </w:p>
        </w:tc>
      </w:tr>
    </w:tbl>
    <w:p w14:paraId="5EF8C703" w14:textId="77777777" w:rsidR="007A3828" w:rsidRPr="00022546" w:rsidRDefault="007A3828" w:rsidP="007A3828">
      <w:pPr>
        <w:outlineLvl w:val="0"/>
        <w:rPr>
          <w:rFonts w:asciiTheme="minorHAnsi" w:hAnsiTheme="minorHAnsi" w:cstheme="minorHAnsi"/>
          <w:sz w:val="36"/>
          <w:lang w:val="uk-UA"/>
        </w:rPr>
      </w:pPr>
    </w:p>
    <w:p w14:paraId="6ED3805E" w14:textId="77777777" w:rsidR="007A3828" w:rsidRPr="00022546" w:rsidRDefault="007A3828" w:rsidP="007A3828">
      <w:pPr>
        <w:outlineLvl w:val="0"/>
        <w:rPr>
          <w:rFonts w:asciiTheme="minorHAnsi" w:hAnsiTheme="minorHAnsi" w:cstheme="minorHAnsi"/>
          <w:sz w:val="32"/>
          <w:lang w:val="uk-UA"/>
        </w:rPr>
      </w:pPr>
    </w:p>
    <w:p w14:paraId="42F07C93" w14:textId="3BC259E0" w:rsidR="007A3828" w:rsidRPr="00022546" w:rsidRDefault="00CE26B6" w:rsidP="007A3828">
      <w:pPr>
        <w:outlineLvl w:val="0"/>
        <w:rPr>
          <w:rFonts w:asciiTheme="minorHAnsi" w:hAnsiTheme="minorHAnsi" w:cstheme="minorHAnsi"/>
          <w:b/>
          <w:bCs/>
          <w:sz w:val="32"/>
          <w:lang w:val="uk-UA"/>
        </w:rPr>
      </w:pPr>
      <w:r w:rsidRPr="00022546">
        <w:rPr>
          <w:rFonts w:asciiTheme="minorHAnsi" w:hAnsiTheme="minorHAnsi" w:cstheme="minorHAnsi"/>
          <w:b/>
          <w:bCs/>
          <w:sz w:val="32"/>
          <w:lang w:val="uk-UA"/>
        </w:rPr>
        <w:t>Пропозиці</w:t>
      </w:r>
      <w:r w:rsidR="00D82137">
        <w:rPr>
          <w:rFonts w:asciiTheme="minorHAnsi" w:hAnsiTheme="minorHAnsi" w:cstheme="minorHAnsi"/>
          <w:b/>
          <w:bCs/>
          <w:sz w:val="32"/>
          <w:lang w:val="uk-UA"/>
        </w:rPr>
        <w:t xml:space="preserve">я </w:t>
      </w:r>
      <w:r w:rsidRPr="00022546">
        <w:rPr>
          <w:rFonts w:asciiTheme="minorHAnsi" w:hAnsiTheme="minorHAnsi" w:cstheme="minorHAnsi"/>
          <w:b/>
          <w:bCs/>
          <w:sz w:val="32"/>
          <w:lang w:val="uk-UA"/>
        </w:rPr>
        <w:t>на ринку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7A3828" w:rsidRPr="00022546" w14:paraId="3E3F1F7F" w14:textId="77777777" w:rsidTr="00EF0787">
        <w:tc>
          <w:tcPr>
            <w:tcW w:w="2660" w:type="dxa"/>
          </w:tcPr>
          <w:p w14:paraId="1EE7F8EF" w14:textId="743A142B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 xml:space="preserve">Сфера </w:t>
            </w:r>
            <w:r w:rsidR="00616650" w:rsidRPr="00022546">
              <w:rPr>
                <w:rFonts w:asciiTheme="minorHAnsi" w:hAnsiTheme="minorHAnsi" w:cstheme="minorHAnsi"/>
                <w:lang w:val="uk-UA"/>
              </w:rPr>
              <w:t>Діяльності</w:t>
            </w:r>
          </w:p>
        </w:tc>
        <w:tc>
          <w:tcPr>
            <w:tcW w:w="6910" w:type="dxa"/>
          </w:tcPr>
          <w:p w14:paraId="4445A105" w14:textId="273C634E" w:rsidR="007A3828" w:rsidRPr="00EB7943" w:rsidRDefault="00EB7943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Освіта. Допоміжна діяльність у сфері освіти</w:t>
            </w:r>
          </w:p>
        </w:tc>
      </w:tr>
      <w:tr w:rsidR="007A3828" w:rsidRPr="00022546" w14:paraId="68C0E4CE" w14:textId="77777777" w:rsidTr="00EF0787">
        <w:tc>
          <w:tcPr>
            <w:tcW w:w="2660" w:type="dxa"/>
          </w:tcPr>
          <w:p w14:paraId="16A82D72" w14:textId="148C7F6B" w:rsidR="007A3828" w:rsidRPr="00022546" w:rsidRDefault="00CE26B6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Цільова</w:t>
            </w:r>
            <w:r w:rsidR="007A3828" w:rsidRPr="00022546">
              <w:rPr>
                <w:rFonts w:asciiTheme="minorHAnsi" w:hAnsiTheme="minorHAnsi" w:cstheme="minorHAnsi"/>
                <w:lang w:val="uk-UA"/>
              </w:rPr>
              <w:t xml:space="preserve"> </w:t>
            </w:r>
            <w:r w:rsidR="00D82137" w:rsidRPr="00022546">
              <w:rPr>
                <w:rFonts w:asciiTheme="minorHAnsi" w:hAnsiTheme="minorHAnsi" w:cstheme="minorHAnsi"/>
                <w:lang w:val="uk-UA"/>
              </w:rPr>
              <w:t>аудиторія</w:t>
            </w:r>
          </w:p>
        </w:tc>
        <w:tc>
          <w:tcPr>
            <w:tcW w:w="6910" w:type="dxa"/>
          </w:tcPr>
          <w:p w14:paraId="4CE42DE1" w14:textId="10AE2A27" w:rsidR="007A3828" w:rsidRPr="00022546" w:rsidRDefault="00EB7943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Батьки дітей 4-17 років</w:t>
            </w:r>
          </w:p>
        </w:tc>
      </w:tr>
    </w:tbl>
    <w:p w14:paraId="04A9FC37" w14:textId="77777777" w:rsidR="00CE26B6" w:rsidRPr="00022546" w:rsidRDefault="00CE26B6" w:rsidP="007A3828">
      <w:pPr>
        <w:outlineLvl w:val="0"/>
        <w:rPr>
          <w:rFonts w:asciiTheme="minorHAnsi" w:hAnsiTheme="minorHAnsi" w:cstheme="minorHAnsi"/>
          <w:b/>
          <w:sz w:val="44"/>
          <w:lang w:val="uk-UA"/>
        </w:rPr>
      </w:pPr>
    </w:p>
    <w:p w14:paraId="39284D01" w14:textId="77777777" w:rsidR="00CE26B6" w:rsidRPr="00022546" w:rsidRDefault="00CE26B6" w:rsidP="007A3828">
      <w:pPr>
        <w:outlineLvl w:val="0"/>
        <w:rPr>
          <w:rFonts w:asciiTheme="minorHAnsi" w:hAnsiTheme="minorHAnsi" w:cstheme="minorHAnsi"/>
          <w:b/>
          <w:sz w:val="44"/>
          <w:lang w:val="uk-UA"/>
        </w:rPr>
      </w:pPr>
    </w:p>
    <w:p w14:paraId="4B16AB65" w14:textId="083D77C4" w:rsidR="007A3828" w:rsidRPr="00022546" w:rsidRDefault="007A3828" w:rsidP="007A3828">
      <w:pPr>
        <w:outlineLvl w:val="0"/>
        <w:rPr>
          <w:rFonts w:asciiTheme="minorHAnsi" w:hAnsiTheme="minorHAnsi" w:cstheme="minorHAnsi"/>
          <w:b/>
          <w:sz w:val="32"/>
          <w:szCs w:val="32"/>
          <w:lang w:val="uk-UA"/>
        </w:rPr>
      </w:pPr>
      <w:r w:rsidRPr="00022546">
        <w:rPr>
          <w:rFonts w:asciiTheme="minorHAnsi" w:hAnsiTheme="minorHAnsi" w:cstheme="minorHAnsi"/>
          <w:b/>
          <w:sz w:val="32"/>
          <w:szCs w:val="32"/>
          <w:lang w:val="uk-UA"/>
        </w:rPr>
        <w:t>Дизайн</w:t>
      </w:r>
    </w:p>
    <w:p w14:paraId="3FBA257F" w14:textId="34EFB50D" w:rsidR="007A3828" w:rsidRPr="00022546" w:rsidRDefault="007A3828" w:rsidP="007A3828">
      <w:pPr>
        <w:spacing w:line="240" w:lineRule="auto"/>
        <w:rPr>
          <w:rFonts w:asciiTheme="minorHAnsi" w:hAnsiTheme="minorHAnsi" w:cstheme="minorHAnsi"/>
          <w:i/>
          <w:sz w:val="20"/>
          <w:lang w:val="uk-UA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7A3828" w:rsidRPr="00022546" w14:paraId="420FB039" w14:textId="77777777" w:rsidTr="00EF0787">
        <w:tc>
          <w:tcPr>
            <w:tcW w:w="2660" w:type="dxa"/>
          </w:tcPr>
          <w:p w14:paraId="633D50E0" w14:textId="78DF2F93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 xml:space="preserve">Логотип </w:t>
            </w:r>
            <w:r w:rsidR="00CE26B6" w:rsidRPr="00022546">
              <w:rPr>
                <w:rFonts w:asciiTheme="minorHAnsi" w:hAnsiTheme="minorHAnsi" w:cstheme="minorHAnsi"/>
                <w:lang w:val="uk-UA"/>
              </w:rPr>
              <w:t>компанії</w:t>
            </w:r>
          </w:p>
        </w:tc>
        <w:tc>
          <w:tcPr>
            <w:tcW w:w="6910" w:type="dxa"/>
          </w:tcPr>
          <w:p w14:paraId="4254961D" w14:textId="5A526DBC" w:rsidR="007A3828" w:rsidRPr="00EB7943" w:rsidRDefault="00EB7943" w:rsidP="00EF0787">
            <w:pPr>
              <w:spacing w:before="100" w:after="10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uk-UA" w:eastAsia="uk-UA"/>
              </w:rPr>
              <w:drawing>
                <wp:inline distT="0" distB="0" distL="0" distR="0" wp14:anchorId="2EB4D935" wp14:editId="4FC92665">
                  <wp:extent cx="2533321" cy="7772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555" cy="778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828" w:rsidRPr="00022546" w14:paraId="3ACE0D25" w14:textId="77777777" w:rsidTr="00EF0787">
        <w:tc>
          <w:tcPr>
            <w:tcW w:w="2660" w:type="dxa"/>
          </w:tcPr>
          <w:p w14:paraId="6EE864CE" w14:textId="2E4BB799" w:rsidR="007A3828" w:rsidRPr="00022546" w:rsidRDefault="00CE26B6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Фірмовий стиль</w:t>
            </w:r>
          </w:p>
        </w:tc>
        <w:tc>
          <w:tcPr>
            <w:tcW w:w="6910" w:type="dxa"/>
          </w:tcPr>
          <w:p w14:paraId="64701477" w14:textId="4356BF5B" w:rsidR="007A3828" w:rsidRPr="00022546" w:rsidRDefault="00EB7943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 xml:space="preserve">Такий як тут </w:t>
            </w:r>
            <w:r w:rsidRPr="00EB7943">
              <w:rPr>
                <w:rFonts w:asciiTheme="minorHAnsi" w:hAnsiTheme="minorHAnsi" w:cstheme="minorHAnsi"/>
                <w:lang w:val="uk-UA"/>
              </w:rPr>
              <w:t>https://planetaclub.com.ua</w:t>
            </w:r>
          </w:p>
        </w:tc>
      </w:tr>
      <w:tr w:rsidR="007A3828" w:rsidRPr="00022546" w14:paraId="0DAC1185" w14:textId="77777777" w:rsidTr="00EF0787">
        <w:tc>
          <w:tcPr>
            <w:tcW w:w="2660" w:type="dxa"/>
          </w:tcPr>
          <w:p w14:paraId="0DDB1E35" w14:textId="73AD8FDC" w:rsidR="007A3828" w:rsidRPr="00022546" w:rsidRDefault="00CE26B6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Фірмові кольори</w:t>
            </w:r>
          </w:p>
        </w:tc>
        <w:tc>
          <w:tcPr>
            <w:tcW w:w="6910" w:type="dxa"/>
          </w:tcPr>
          <w:p w14:paraId="2A22A1F6" w14:textId="75D86289" w:rsidR="007A3828" w:rsidRPr="00EB7943" w:rsidRDefault="00EB7943" w:rsidP="00EF0787">
            <w:pPr>
              <w:spacing w:before="100" w:after="10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uk-UA"/>
              </w:rPr>
              <w:t xml:space="preserve">Такі як тут </w:t>
            </w:r>
            <w:r w:rsidRPr="00EB7943">
              <w:rPr>
                <w:rFonts w:asciiTheme="minorHAnsi" w:hAnsiTheme="minorHAnsi" w:cstheme="minorHAnsi"/>
                <w:lang w:val="uk-UA"/>
              </w:rPr>
              <w:t>https://planetaclub.com.ua</w:t>
            </w:r>
          </w:p>
        </w:tc>
      </w:tr>
    </w:tbl>
    <w:p w14:paraId="06887BD6" w14:textId="77777777" w:rsidR="00D82137" w:rsidRDefault="00D82137" w:rsidP="007A3828">
      <w:pPr>
        <w:spacing w:line="240" w:lineRule="auto"/>
        <w:rPr>
          <w:rFonts w:asciiTheme="minorHAnsi" w:hAnsiTheme="minorHAnsi" w:cstheme="minorHAnsi"/>
          <w:lang w:val="uk-UA"/>
        </w:rPr>
      </w:pPr>
    </w:p>
    <w:p w14:paraId="1D28C2CE" w14:textId="2AFEA83A" w:rsidR="007A3828" w:rsidRPr="00022546" w:rsidRDefault="007A3828" w:rsidP="007A3828">
      <w:pPr>
        <w:spacing w:line="240" w:lineRule="auto"/>
        <w:rPr>
          <w:rFonts w:asciiTheme="minorHAnsi" w:hAnsiTheme="minorHAnsi" w:cstheme="minorHAnsi"/>
          <w:b/>
          <w:bCs/>
          <w:sz w:val="32"/>
          <w:lang w:val="uk-UA"/>
        </w:rPr>
      </w:pPr>
      <w:r w:rsidRPr="00022546">
        <w:rPr>
          <w:rFonts w:asciiTheme="minorHAnsi" w:hAnsiTheme="minorHAnsi" w:cstheme="minorHAnsi"/>
          <w:sz w:val="32"/>
          <w:lang w:val="uk-UA"/>
        </w:rPr>
        <w:br/>
      </w:r>
      <w:r w:rsidR="00CE26B6" w:rsidRPr="00022546">
        <w:rPr>
          <w:rFonts w:asciiTheme="minorHAnsi" w:hAnsiTheme="minorHAnsi" w:cstheme="minorHAnsi"/>
          <w:b/>
          <w:bCs/>
          <w:sz w:val="32"/>
          <w:lang w:val="uk-UA"/>
        </w:rPr>
        <w:t>Приклади</w:t>
      </w:r>
    </w:p>
    <w:p w14:paraId="3FC6281C" w14:textId="6B018757" w:rsidR="007A3828" w:rsidRPr="00022546" w:rsidRDefault="007A3828" w:rsidP="007A3828">
      <w:pPr>
        <w:rPr>
          <w:rFonts w:asciiTheme="minorHAnsi" w:hAnsiTheme="minorHAnsi" w:cstheme="minorHAnsi"/>
          <w:sz w:val="32"/>
          <w:lang w:val="uk-UA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7A3828" w:rsidRPr="00022546" w14:paraId="7C323463" w14:textId="77777777" w:rsidTr="00EF0787">
        <w:tc>
          <w:tcPr>
            <w:tcW w:w="2660" w:type="dxa"/>
          </w:tcPr>
          <w:p w14:paraId="2FFD9AC1" w14:textId="283747FB" w:rsidR="007A3828" w:rsidRPr="00022546" w:rsidRDefault="00CE26B6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Адреса сайтів</w:t>
            </w:r>
            <w:r w:rsidR="007A3828" w:rsidRPr="00022546">
              <w:rPr>
                <w:rFonts w:asciiTheme="minorHAnsi" w:hAnsiTheme="minorHAnsi" w:cstheme="minorHAnsi"/>
                <w:lang w:val="uk-UA"/>
              </w:rPr>
              <w:t xml:space="preserve">, </w:t>
            </w:r>
            <w:r w:rsidRPr="00022546">
              <w:rPr>
                <w:rFonts w:asciiTheme="minorHAnsi" w:hAnsiTheme="minorHAnsi" w:cstheme="minorHAnsi"/>
                <w:lang w:val="uk-UA"/>
              </w:rPr>
              <w:t>які</w:t>
            </w:r>
            <w:r w:rsidR="007A3828" w:rsidRPr="00022546">
              <w:rPr>
                <w:rFonts w:asciiTheme="minorHAnsi" w:hAnsiTheme="minorHAnsi" w:cstheme="minorHAnsi"/>
                <w:lang w:val="uk-UA"/>
              </w:rPr>
              <w:t xml:space="preserve"> </w:t>
            </w:r>
            <w:r w:rsidRPr="00022546">
              <w:rPr>
                <w:rFonts w:asciiTheme="minorHAnsi" w:hAnsiTheme="minorHAnsi" w:cstheme="minorHAnsi"/>
                <w:lang w:val="uk-UA"/>
              </w:rPr>
              <w:t>подобаються</w:t>
            </w:r>
            <w:r w:rsidR="007A3828" w:rsidRPr="00022546">
              <w:rPr>
                <w:rFonts w:asciiTheme="minorHAnsi" w:hAnsiTheme="minorHAnsi" w:cstheme="minorHAnsi"/>
                <w:lang w:val="uk-UA"/>
              </w:rPr>
              <w:t xml:space="preserve"> </w:t>
            </w:r>
            <w:r w:rsidRPr="00022546">
              <w:rPr>
                <w:rFonts w:asciiTheme="minorHAnsi" w:hAnsiTheme="minorHAnsi" w:cstheme="minorHAnsi"/>
                <w:lang w:val="uk-UA"/>
              </w:rPr>
              <w:t>і що саме</w:t>
            </w:r>
          </w:p>
        </w:tc>
        <w:tc>
          <w:tcPr>
            <w:tcW w:w="6910" w:type="dxa"/>
          </w:tcPr>
          <w:p w14:paraId="2F26BD20" w14:textId="45AAD892" w:rsidR="007A3828" w:rsidRPr="00022546" w:rsidRDefault="0008790D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8790D">
              <w:rPr>
                <w:rFonts w:asciiTheme="minorHAnsi" w:hAnsiTheme="minorHAnsi" w:cstheme="minorHAnsi"/>
                <w:lang w:val="uk-UA"/>
              </w:rPr>
              <w:t>https://planetaclub.com.ua</w:t>
            </w:r>
          </w:p>
        </w:tc>
      </w:tr>
      <w:tr w:rsidR="007A3828" w:rsidRPr="00022546" w14:paraId="54D3751A" w14:textId="77777777" w:rsidTr="00EF0787">
        <w:tc>
          <w:tcPr>
            <w:tcW w:w="2660" w:type="dxa"/>
          </w:tcPr>
          <w:p w14:paraId="2D10A9E9" w14:textId="26FB73D5" w:rsidR="007A3828" w:rsidRPr="00022546" w:rsidRDefault="00CE26B6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Адреса сайтів, які не подобаються і що конкретно</w:t>
            </w:r>
          </w:p>
        </w:tc>
        <w:tc>
          <w:tcPr>
            <w:tcW w:w="6910" w:type="dxa"/>
          </w:tcPr>
          <w:p w14:paraId="73531181" w14:textId="7202343D" w:rsidR="007A3828" w:rsidRPr="00022546" w:rsidRDefault="0008790D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--------------------------------------------------</w:t>
            </w:r>
          </w:p>
        </w:tc>
      </w:tr>
    </w:tbl>
    <w:p w14:paraId="4F404E5F" w14:textId="77777777" w:rsidR="007A3828" w:rsidRPr="00022546" w:rsidRDefault="007A3828" w:rsidP="007A3828">
      <w:pPr>
        <w:spacing w:line="240" w:lineRule="auto"/>
        <w:rPr>
          <w:rFonts w:asciiTheme="minorHAnsi" w:hAnsiTheme="minorHAnsi" w:cstheme="minorHAnsi"/>
          <w:sz w:val="20"/>
          <w:lang w:val="uk-UA"/>
        </w:rPr>
      </w:pPr>
    </w:p>
    <w:p w14:paraId="710B69E0" w14:textId="6ADB2FBE" w:rsidR="007A3828" w:rsidRPr="00022546" w:rsidRDefault="00CE26B6" w:rsidP="007A3828">
      <w:pPr>
        <w:outlineLvl w:val="0"/>
        <w:rPr>
          <w:rFonts w:asciiTheme="minorHAnsi" w:hAnsiTheme="minorHAnsi" w:cstheme="minorHAnsi"/>
          <w:b/>
          <w:bCs/>
          <w:sz w:val="32"/>
          <w:lang w:val="uk-UA"/>
        </w:rPr>
      </w:pPr>
      <w:r w:rsidRPr="00022546">
        <w:rPr>
          <w:rFonts w:asciiTheme="minorHAnsi" w:hAnsiTheme="minorHAnsi" w:cstheme="minorHAnsi"/>
          <w:b/>
          <w:bCs/>
          <w:sz w:val="32"/>
          <w:lang w:val="uk-UA"/>
        </w:rPr>
        <w:t>Ідеї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7A3828" w:rsidRPr="0008790D" w14:paraId="1167328A" w14:textId="77777777" w:rsidTr="00EF0787">
        <w:tc>
          <w:tcPr>
            <w:tcW w:w="2660" w:type="dxa"/>
          </w:tcPr>
          <w:p w14:paraId="5DE9AEA2" w14:textId="15141263" w:rsidR="007A3828" w:rsidRPr="00022546" w:rsidRDefault="00CE26B6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Чи є у вас ідеї, які ви хочете бачити в дизайні ?</w:t>
            </w:r>
            <w:r w:rsidR="007A3828" w:rsidRPr="00022546">
              <w:rPr>
                <w:rFonts w:asciiTheme="minorHAnsi" w:hAnsiTheme="minorHAnsi" w:cstheme="minorHAnsi"/>
                <w:lang w:val="uk-UA"/>
              </w:rPr>
              <w:t xml:space="preserve"> </w:t>
            </w:r>
          </w:p>
        </w:tc>
        <w:tc>
          <w:tcPr>
            <w:tcW w:w="6910" w:type="dxa"/>
          </w:tcPr>
          <w:p w14:paraId="68DD6B38" w14:textId="3269CDED" w:rsidR="007A3828" w:rsidRPr="00022546" w:rsidRDefault="0008790D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 xml:space="preserve">Всі ідеї на данний моментвже реалізовані </w:t>
            </w:r>
            <w:hyperlink r:id="rId10" w:history="1">
              <w:r w:rsidRPr="002E79F1">
                <w:rPr>
                  <w:rStyle w:val="a7"/>
                  <w:rFonts w:asciiTheme="minorHAnsi" w:hAnsiTheme="minorHAnsi" w:cstheme="minorHAnsi"/>
                  <w:lang w:val="uk-UA"/>
                </w:rPr>
                <w:t>https://planetaclub.com.ua</w:t>
              </w:r>
            </w:hyperlink>
            <w:r>
              <w:rPr>
                <w:rFonts w:asciiTheme="minorHAnsi" w:hAnsiTheme="minorHAnsi" w:cstheme="minorHAnsi"/>
                <w:lang w:val="uk-UA"/>
              </w:rPr>
              <w:t xml:space="preserve">. </w:t>
            </w:r>
          </w:p>
        </w:tc>
      </w:tr>
      <w:tr w:rsidR="007A3828" w:rsidRPr="00022546" w14:paraId="29AFCF4F" w14:textId="77777777" w:rsidTr="00EF0787">
        <w:tc>
          <w:tcPr>
            <w:tcW w:w="2660" w:type="dxa"/>
          </w:tcPr>
          <w:p w14:paraId="3F0AA0E3" w14:textId="38BD2DF6" w:rsidR="007A3828" w:rsidRPr="00022546" w:rsidRDefault="00CE26B6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Що ви критично не хочете бачити в дизайні ?</w:t>
            </w:r>
          </w:p>
        </w:tc>
        <w:tc>
          <w:tcPr>
            <w:tcW w:w="6910" w:type="dxa"/>
          </w:tcPr>
          <w:p w14:paraId="15CB0C9E" w14:textId="77777777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</w:tr>
    </w:tbl>
    <w:p w14:paraId="58B0CF3B" w14:textId="063D57B6" w:rsidR="007A3828" w:rsidRPr="00022546" w:rsidRDefault="007A3828" w:rsidP="007A3828">
      <w:pPr>
        <w:rPr>
          <w:rFonts w:asciiTheme="minorHAnsi" w:hAnsiTheme="minorHAnsi" w:cstheme="minorHAnsi"/>
          <w:b/>
          <w:sz w:val="44"/>
          <w:lang w:val="uk-UA"/>
        </w:rPr>
      </w:pPr>
    </w:p>
    <w:p w14:paraId="022E23EF" w14:textId="68AEAA99" w:rsidR="0075414B" w:rsidRPr="00022546" w:rsidRDefault="0075414B" w:rsidP="0075414B">
      <w:pPr>
        <w:outlineLvl w:val="0"/>
        <w:rPr>
          <w:rFonts w:asciiTheme="minorHAnsi" w:hAnsiTheme="minorHAnsi" w:cstheme="minorHAnsi"/>
          <w:b/>
          <w:sz w:val="32"/>
          <w:szCs w:val="32"/>
          <w:lang w:val="uk-UA"/>
        </w:rPr>
      </w:pPr>
      <w:r w:rsidRPr="00022546">
        <w:rPr>
          <w:rFonts w:asciiTheme="minorHAnsi" w:hAnsiTheme="minorHAnsi" w:cstheme="minorHAnsi"/>
          <w:b/>
          <w:sz w:val="32"/>
          <w:szCs w:val="32"/>
          <w:lang w:val="uk-UA"/>
        </w:rPr>
        <w:t>Мови</w:t>
      </w:r>
    </w:p>
    <w:p w14:paraId="3F254531" w14:textId="1B0B7DA1" w:rsidR="0075414B" w:rsidRPr="00022546" w:rsidRDefault="0075414B" w:rsidP="0075414B">
      <w:pPr>
        <w:rPr>
          <w:rFonts w:asciiTheme="minorHAnsi" w:hAnsiTheme="minorHAnsi" w:cstheme="minorHAnsi"/>
          <w:i/>
          <w:sz w:val="20"/>
          <w:lang w:val="uk-UA"/>
        </w:rPr>
      </w:pPr>
      <w:r w:rsidRPr="00022546">
        <w:rPr>
          <w:rFonts w:asciiTheme="minorHAnsi" w:hAnsiTheme="minorHAnsi" w:cstheme="minorHAnsi"/>
          <w:i/>
          <w:sz w:val="20"/>
          <w:lang w:val="uk-UA"/>
        </w:rPr>
        <w:t>Вкажіть які мови будуть на сайті + якщо буде – якщо не буде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75414B" w:rsidRPr="00022546" w14:paraId="5B7E5F2A" w14:textId="77777777" w:rsidTr="007D4F29">
        <w:tc>
          <w:tcPr>
            <w:tcW w:w="2660" w:type="dxa"/>
          </w:tcPr>
          <w:p w14:paraId="13DC3994" w14:textId="2CEC97EE" w:rsidR="0075414B" w:rsidRPr="00022546" w:rsidRDefault="0075414B" w:rsidP="007D4F29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Українська</w:t>
            </w:r>
          </w:p>
        </w:tc>
        <w:tc>
          <w:tcPr>
            <w:tcW w:w="6910" w:type="dxa"/>
          </w:tcPr>
          <w:p w14:paraId="0299A5E8" w14:textId="0B8D61A0" w:rsidR="0075414B" w:rsidRPr="00022546" w:rsidRDefault="0075414B" w:rsidP="007D4F29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+</w:t>
            </w:r>
          </w:p>
        </w:tc>
      </w:tr>
      <w:tr w:rsidR="0075414B" w:rsidRPr="00022546" w14:paraId="2EAD35BC" w14:textId="77777777" w:rsidTr="007D4F29">
        <w:tc>
          <w:tcPr>
            <w:tcW w:w="2660" w:type="dxa"/>
          </w:tcPr>
          <w:p w14:paraId="1A15BCB5" w14:textId="516B37F5" w:rsidR="0075414B" w:rsidRPr="00022546" w:rsidRDefault="0075414B" w:rsidP="007D4F29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Російська</w:t>
            </w:r>
          </w:p>
        </w:tc>
        <w:tc>
          <w:tcPr>
            <w:tcW w:w="6910" w:type="dxa"/>
          </w:tcPr>
          <w:p w14:paraId="4EF52C31" w14:textId="79DE8959" w:rsidR="0075414B" w:rsidRPr="00022546" w:rsidRDefault="0008790D" w:rsidP="007D4F29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+</w:t>
            </w:r>
          </w:p>
        </w:tc>
      </w:tr>
      <w:tr w:rsidR="0075414B" w:rsidRPr="00022546" w14:paraId="3D9515B4" w14:textId="77777777" w:rsidTr="007D4F29">
        <w:tc>
          <w:tcPr>
            <w:tcW w:w="2660" w:type="dxa"/>
          </w:tcPr>
          <w:p w14:paraId="45F33048" w14:textId="09738176" w:rsidR="0075414B" w:rsidRPr="00022546" w:rsidRDefault="0075414B" w:rsidP="007D4F29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Англійська</w:t>
            </w:r>
          </w:p>
        </w:tc>
        <w:tc>
          <w:tcPr>
            <w:tcW w:w="6910" w:type="dxa"/>
          </w:tcPr>
          <w:p w14:paraId="1D9022D5" w14:textId="4369D218" w:rsidR="0075414B" w:rsidRPr="00022546" w:rsidRDefault="0008790D" w:rsidP="007D4F29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-------------------</w:t>
            </w:r>
          </w:p>
        </w:tc>
      </w:tr>
    </w:tbl>
    <w:p w14:paraId="7A5AA30D" w14:textId="3D036E26" w:rsidR="0075414B" w:rsidRDefault="0075414B" w:rsidP="007A3828">
      <w:pPr>
        <w:rPr>
          <w:rFonts w:asciiTheme="minorHAnsi" w:hAnsiTheme="minorHAnsi" w:cstheme="minorHAnsi"/>
          <w:b/>
          <w:sz w:val="44"/>
          <w:lang w:val="uk-UA"/>
        </w:rPr>
      </w:pPr>
    </w:p>
    <w:p w14:paraId="47A5847E" w14:textId="77777777" w:rsidR="00D82137" w:rsidRPr="00022546" w:rsidRDefault="00D82137" w:rsidP="007A3828">
      <w:pPr>
        <w:rPr>
          <w:rFonts w:asciiTheme="minorHAnsi" w:hAnsiTheme="minorHAnsi" w:cstheme="minorHAnsi"/>
          <w:b/>
          <w:sz w:val="44"/>
          <w:lang w:val="uk-UA"/>
        </w:rPr>
      </w:pPr>
    </w:p>
    <w:p w14:paraId="120AF9DB" w14:textId="59521322" w:rsidR="007A3828" w:rsidRPr="00022546" w:rsidRDefault="00CE26B6" w:rsidP="007A3828">
      <w:pPr>
        <w:outlineLvl w:val="0"/>
        <w:rPr>
          <w:rFonts w:asciiTheme="minorHAnsi" w:hAnsiTheme="minorHAnsi" w:cstheme="minorHAnsi"/>
          <w:b/>
          <w:sz w:val="32"/>
          <w:szCs w:val="32"/>
          <w:lang w:val="uk-UA"/>
        </w:rPr>
      </w:pPr>
      <w:r w:rsidRPr="00022546">
        <w:rPr>
          <w:rFonts w:asciiTheme="minorHAnsi" w:hAnsiTheme="minorHAnsi" w:cstheme="minorHAnsi"/>
          <w:b/>
          <w:sz w:val="32"/>
          <w:szCs w:val="32"/>
          <w:lang w:val="uk-UA"/>
        </w:rPr>
        <w:t>Функціонал</w:t>
      </w:r>
    </w:p>
    <w:p w14:paraId="4A1FFDDB" w14:textId="0C119AD1" w:rsidR="007A3828" w:rsidRPr="00022546" w:rsidRDefault="003C5F19" w:rsidP="007A3828">
      <w:pPr>
        <w:rPr>
          <w:rFonts w:asciiTheme="minorHAnsi" w:hAnsiTheme="minorHAnsi" w:cstheme="minorHAnsi"/>
          <w:i/>
          <w:sz w:val="20"/>
          <w:lang w:val="uk-UA"/>
        </w:rPr>
      </w:pPr>
      <w:r w:rsidRPr="00022546">
        <w:rPr>
          <w:rFonts w:asciiTheme="minorHAnsi" w:hAnsiTheme="minorHAnsi" w:cstheme="minorHAnsi"/>
          <w:i/>
          <w:sz w:val="20"/>
          <w:lang w:val="uk-UA"/>
        </w:rPr>
        <w:t>Перерахуйте вимоги до функціоналу, якщо вони необхідні, наприклад: імпорт/експорт, інтеграція з 1С, фільтр параметрів, особистий кабінет та його пряме призначення, та всі індивідуальні вимоги (оскільки це безпосередньо впливає на остаточний бюджет проекту)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7A3828" w:rsidRPr="00C44749" w14:paraId="6DC3201D" w14:textId="77777777" w:rsidTr="00EF0787">
        <w:tc>
          <w:tcPr>
            <w:tcW w:w="2660" w:type="dxa"/>
          </w:tcPr>
          <w:p w14:paraId="485A9658" w14:textId="181155FB" w:rsidR="007A3828" w:rsidRPr="00BF7969" w:rsidRDefault="0008790D" w:rsidP="00BF7969">
            <w:pPr>
              <w:pStyle w:val="ae"/>
              <w:numPr>
                <w:ilvl w:val="0"/>
                <w:numId w:val="6"/>
              </w:numPr>
              <w:spacing w:before="100" w:after="100" w:line="240" w:lineRule="auto"/>
              <w:rPr>
                <w:rFonts w:cstheme="minorHAnsi"/>
              </w:rPr>
            </w:pPr>
            <w:r w:rsidRPr="00BF7969">
              <w:rPr>
                <w:rFonts w:cstheme="minorHAnsi"/>
              </w:rPr>
              <w:t xml:space="preserve">Блоки </w:t>
            </w:r>
            <w:r w:rsidR="00F05172">
              <w:rPr>
                <w:rFonts w:cstheme="minorHAnsi"/>
                <w:lang w:val="ru-RU"/>
              </w:rPr>
              <w:t>преподавателей</w:t>
            </w:r>
          </w:p>
        </w:tc>
        <w:tc>
          <w:tcPr>
            <w:tcW w:w="6910" w:type="dxa"/>
          </w:tcPr>
          <w:p w14:paraId="39C896ED" w14:textId="22D8D170" w:rsidR="007653C1" w:rsidRPr="006B3A34" w:rsidRDefault="007653C1" w:rsidP="007653C1">
            <w:pPr>
              <w:ind w:left="360"/>
              <w:rPr>
                <w:lang w:val="uk-UA"/>
              </w:rPr>
            </w:pPr>
            <w:bookmarkStart w:id="0" w:name="_GoBack"/>
            <w:r w:rsidRPr="007653C1">
              <w:t xml:space="preserve">Почти на всех коммерческих страницах Должен быть блок с преподавателями. Логика его работы должна быть такая же как сейчас. </w:t>
            </w:r>
            <w:bookmarkEnd w:id="0"/>
            <w:r w:rsidRPr="007653C1">
              <w:t>Также должна быть отдельная страничка с преподами. На данный момент при создании преподавателя создается новая страничка (которую я закрываю от индекса</w:t>
            </w:r>
            <w:r>
              <w:t>)</w:t>
            </w:r>
            <w:r w:rsidRPr="007653C1">
              <w:t>. А уже со странички идет информация на каждую страницу где располагаются нужные преподы. Может быть можно сделать проще, без создания страниц.</w:t>
            </w:r>
            <w:r>
              <w:t xml:space="preserve"> Преподы на страницах должны индексироваться (все преподы. Прятать в пагнацию их не нужно. Все должны быть </w:t>
            </w:r>
            <w:r>
              <w:lastRenderedPageBreak/>
              <w:t>доступны для индексации, даже если некоторые из них скрыты). А их странички не должны индексироваться</w:t>
            </w:r>
            <w:r w:rsidR="006B3A34">
              <w:rPr>
                <w:lang w:val="uk-UA"/>
              </w:rPr>
              <w:t>. Попапы также должны присутствовать и быть индексируемыми.</w:t>
            </w:r>
          </w:p>
          <w:p w14:paraId="56469B5D" w14:textId="33936CFB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</w:tr>
      <w:tr w:rsidR="007A3828" w:rsidRPr="00C44749" w14:paraId="7BEECAD1" w14:textId="77777777" w:rsidTr="00EF0787">
        <w:tc>
          <w:tcPr>
            <w:tcW w:w="2660" w:type="dxa"/>
          </w:tcPr>
          <w:p w14:paraId="71B3F6DD" w14:textId="36D49351" w:rsidR="007A3828" w:rsidRPr="00BF7969" w:rsidRDefault="00F05172" w:rsidP="00BF7969">
            <w:pPr>
              <w:pStyle w:val="ae"/>
              <w:numPr>
                <w:ilvl w:val="0"/>
                <w:numId w:val="6"/>
              </w:numPr>
              <w:spacing w:before="100" w:after="100" w:line="240" w:lineRule="auto"/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lastRenderedPageBreak/>
              <w:t>Форма обратной связи</w:t>
            </w:r>
          </w:p>
        </w:tc>
        <w:tc>
          <w:tcPr>
            <w:tcW w:w="6910" w:type="dxa"/>
          </w:tcPr>
          <w:p w14:paraId="20125FB8" w14:textId="3F042FBB" w:rsidR="007A3828" w:rsidRPr="00022546" w:rsidRDefault="00F05172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Нужно сделать несколько форм обрратной связи для разных услуг. Либо создать функционал для самостоятельного их создания</w:t>
            </w:r>
          </w:p>
        </w:tc>
      </w:tr>
      <w:tr w:rsidR="007A3828" w:rsidRPr="00C44749" w14:paraId="57B13DFF" w14:textId="77777777" w:rsidTr="00EF0787">
        <w:tc>
          <w:tcPr>
            <w:tcW w:w="2660" w:type="dxa"/>
          </w:tcPr>
          <w:p w14:paraId="12E79DE1" w14:textId="00CBC1E5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6910" w:type="dxa"/>
          </w:tcPr>
          <w:p w14:paraId="359C475C" w14:textId="2ADA55F5" w:rsidR="00DB3BA6" w:rsidRPr="00DB3BA6" w:rsidRDefault="00DB3BA6" w:rsidP="00BF7969">
            <w:pPr>
              <w:pStyle w:val="ae"/>
              <w:numPr>
                <w:ilvl w:val="0"/>
                <w:numId w:val="6"/>
              </w:numPr>
            </w:pPr>
            <w:r w:rsidRPr="00DB3BA6">
              <w:t>Возможность создания/редактирования/удаления/добавления страниц и контента на них</w:t>
            </w:r>
            <w:r w:rsidRPr="00BF7969">
              <w:t xml:space="preserve">. </w:t>
            </w:r>
            <w:r w:rsidRPr="00DB3BA6">
              <w:t>На страничке хотелось бы иметь возможность редактировать контент, возможно менять его местами, добавлять убирать (</w:t>
            </w:r>
            <w:r>
              <w:t xml:space="preserve">На сколько </w:t>
            </w:r>
            <w:r w:rsidRPr="00DB3BA6">
              <w:t>э</w:t>
            </w:r>
            <w:r>
              <w:t>то возможн</w:t>
            </w:r>
            <w:r w:rsidR="00F05172">
              <w:rPr>
                <w:lang w:val="ru-RU"/>
              </w:rPr>
              <w:t>о</w:t>
            </w:r>
            <w:r>
              <w:t>)</w:t>
            </w:r>
          </w:p>
          <w:p w14:paraId="23DA25B7" w14:textId="16D64831" w:rsidR="00DB3BA6" w:rsidRPr="00DB3BA6" w:rsidRDefault="00DB3BA6" w:rsidP="00DB3BA6"/>
          <w:p w14:paraId="5AA06E38" w14:textId="77777777" w:rsidR="007A3828" w:rsidRPr="00DB3BA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</w:rPr>
            </w:pPr>
          </w:p>
        </w:tc>
      </w:tr>
      <w:tr w:rsidR="007A3828" w:rsidRPr="00DB3BA6" w14:paraId="10B805C5" w14:textId="77777777" w:rsidTr="00EF0787">
        <w:tc>
          <w:tcPr>
            <w:tcW w:w="2660" w:type="dxa"/>
          </w:tcPr>
          <w:p w14:paraId="1BE41887" w14:textId="77777777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6910" w:type="dxa"/>
          </w:tcPr>
          <w:p w14:paraId="337CBD76" w14:textId="1820B156" w:rsidR="00DB3BA6" w:rsidRPr="00DB3BA6" w:rsidRDefault="00DB3BA6" w:rsidP="00BF7969">
            <w:pPr>
              <w:pStyle w:val="ae"/>
              <w:numPr>
                <w:ilvl w:val="0"/>
                <w:numId w:val="6"/>
              </w:numPr>
            </w:pPr>
            <w:r w:rsidRPr="00DB3BA6">
              <w:t>Страницы есть разные по наполнению: Блог, коммерческие, страницы второго уровня, третьего уровня. Не знаю как лучше и правильнее сделать будет сейчас, но на имеющемся сайте можно создать два вида страниц: страницу обычную и страницу блога.</w:t>
            </w:r>
          </w:p>
          <w:p w14:paraId="22DD6D20" w14:textId="77777777" w:rsidR="00DB3BA6" w:rsidRPr="00DB3BA6" w:rsidRDefault="00DB3BA6" w:rsidP="00BF7969">
            <w:pPr>
              <w:pStyle w:val="ae"/>
              <w:numPr>
                <w:ilvl w:val="0"/>
                <w:numId w:val="6"/>
              </w:numPr>
            </w:pPr>
            <w:r w:rsidRPr="00DB3BA6">
              <w:t>Меню, футер – по типу такие как сейчас.</w:t>
            </w:r>
          </w:p>
          <w:p w14:paraId="43DCFB9D" w14:textId="1C6C9F2F" w:rsidR="00DB3BA6" w:rsidRDefault="00DB3BA6" w:rsidP="00BF7969">
            <w:pPr>
              <w:pStyle w:val="ae"/>
              <w:numPr>
                <w:ilvl w:val="0"/>
                <w:numId w:val="6"/>
              </w:numPr>
            </w:pPr>
            <w:r w:rsidRPr="00DB3BA6">
              <w:t>Должна быть возможность добавления видео с ютуба (с отложенной загрузкой!).</w:t>
            </w:r>
          </w:p>
          <w:p w14:paraId="036D0D0E" w14:textId="53D2FCB8" w:rsidR="00DB3BA6" w:rsidRPr="00BF7969" w:rsidRDefault="00DB3BA6" w:rsidP="00BF7969">
            <w:pPr>
              <w:pStyle w:val="ae"/>
              <w:numPr>
                <w:ilvl w:val="0"/>
                <w:numId w:val="6"/>
              </w:numPr>
            </w:pPr>
            <w:r w:rsidRPr="00DB3BA6">
              <w:rPr>
                <w:lang w:val="ru-RU"/>
              </w:rPr>
              <w:t>Должен быть блок с комментариями на всех страницах что и сейчас</w:t>
            </w:r>
            <w:r w:rsidRPr="00BF7969">
              <w:t>. (ну и при создании новой старницы можно было выбираь созздавать ее с комментами или без. Важно чтобы была возможность модерации</w:t>
            </w:r>
            <w:r w:rsidR="00F05172">
              <w:rPr>
                <w:lang w:val="ru-RU"/>
              </w:rPr>
              <w:t xml:space="preserve"> комментов</w:t>
            </w:r>
            <w:r w:rsidRPr="00BF7969">
              <w:t xml:space="preserve">. При модерации можно было редактировать текст, дату. А также был виден </w:t>
            </w:r>
            <w:r w:rsidRPr="00BF7969">
              <w:rPr>
                <w:lang w:val="en-US"/>
              </w:rPr>
              <w:t>ip</w:t>
            </w:r>
            <w:r w:rsidRPr="00DB3BA6">
              <w:rPr>
                <w:lang w:val="ru-RU"/>
              </w:rPr>
              <w:t xml:space="preserve"> </w:t>
            </w:r>
            <w:r w:rsidRPr="00BF7969">
              <w:t>человека, котор</w:t>
            </w:r>
            <w:r w:rsidR="00F05172">
              <w:rPr>
                <w:lang w:val="ru-RU"/>
              </w:rPr>
              <w:t>ы</w:t>
            </w:r>
            <w:r w:rsidRPr="00BF7969">
              <w:t>й оставил коммент. Важно чтоб</w:t>
            </w:r>
            <w:r>
              <w:t xml:space="preserve">ы </w:t>
            </w:r>
            <w:r w:rsidRPr="00BF7969">
              <w:t>на страничке можно было выбрать сначала старые или сначала новые комменты. Должна быть видна дата коммента. В общем всё тоже самое что и сейчас, только без кучи лишнего функционала на все случаи жизни.</w:t>
            </w:r>
          </w:p>
          <w:p w14:paraId="7EC8A823" w14:textId="3F0ECBC0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Функционал создания страничек блога также должен быть такой же как сейчас: чтобы была возможность выбора автора (либо без автора либо свободный текст. Также должна быть возможность добавления нового автора. У авторов должны быть странички и должна быть общая страничка авторов</w:t>
            </w:r>
            <w:r w:rsidR="00F05172">
              <w:rPr>
                <w:lang w:val="ru-RU"/>
              </w:rPr>
              <w:t xml:space="preserve"> (странички авторов на имеющемся сайте нету)</w:t>
            </w:r>
          </w:p>
          <w:p w14:paraId="2F0E264F" w14:textId="77777777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Адаптивность. Должно быть красиво на всех устройствах.</w:t>
            </w:r>
          </w:p>
          <w:p w14:paraId="4CE0601E" w14:textId="049A7A58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Должны быть ежедневные автоматические бекапы (с которых реально можно восстановить), но чтобы их создавалось не более 7шт</w:t>
            </w:r>
            <w:r w:rsidR="00F05172">
              <w:rPr>
                <w:lang w:val="ru-RU"/>
              </w:rPr>
              <w:t>. Ну или по вашему опыту, сколько надо.</w:t>
            </w:r>
          </w:p>
          <w:p w14:paraId="56D43A4F" w14:textId="77777777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Все урлы хотелось бы оставить без изменений. Но нужна возможность их редактирования.</w:t>
            </w:r>
          </w:p>
          <w:p w14:paraId="26CDD99E" w14:textId="77777777" w:rsidR="00BF7969" w:rsidRPr="00AD340A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>
              <w:rPr>
                <w:lang w:val="en-US"/>
              </w:rPr>
              <w:t>sitemap</w:t>
            </w:r>
            <w:r w:rsidRPr="00AD340A">
              <w:rPr>
                <w:lang w:val="ru-RU"/>
              </w:rPr>
              <w:t xml:space="preserve"> </w:t>
            </w:r>
            <w:r>
              <w:rPr>
                <w:lang w:val="en-US"/>
              </w:rPr>
              <w:t>xml</w:t>
            </w:r>
            <w:r w:rsidRPr="00AD340A">
              <w:rPr>
                <w:lang w:val="ru-RU"/>
              </w:rPr>
              <w:t xml:space="preserve"> </w:t>
            </w:r>
            <w:r>
              <w:t xml:space="preserve">и </w:t>
            </w:r>
            <w:r>
              <w:rPr>
                <w:lang w:val="en-US"/>
              </w:rPr>
              <w:t>sitemap</w:t>
            </w:r>
            <w:r w:rsidRPr="00AD340A">
              <w:rPr>
                <w:lang w:val="ru-RU"/>
              </w:rPr>
              <w:t xml:space="preserve"> </w:t>
            </w:r>
            <w:r>
              <w:rPr>
                <w:lang w:val="en-US"/>
              </w:rPr>
              <w:t>html</w:t>
            </w:r>
          </w:p>
          <w:p w14:paraId="422251F9" w14:textId="77777777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Возможность редактировать сниппеты</w:t>
            </w:r>
          </w:p>
          <w:p w14:paraId="39AF938D" w14:textId="77777777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Форма обратной связи с возможностью добавления нескольких дополнительных в будущем. На форме связи – гугл </w:t>
            </w:r>
            <w:r>
              <w:rPr>
                <w:lang w:val="ru-RU"/>
              </w:rPr>
              <w:lastRenderedPageBreak/>
              <w:t>капча.</w:t>
            </w:r>
          </w:p>
          <w:p w14:paraId="1FBC56C0" w14:textId="77777777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При отправке заявки через форму обратной связи, она должна приходить на электронную почту. Должна быть видна информация на какой странице заполнили форму. Также заявка должна будет дублироваться в телеграм, как сейчас</w:t>
            </w:r>
          </w:p>
          <w:p w14:paraId="1758C504" w14:textId="77777777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Страница с отзыввми должна быть такой же </w:t>
            </w:r>
            <w:r w:rsidRPr="003B0429">
              <w:rPr>
                <w:lang w:val="ru-RU"/>
              </w:rPr>
              <w:t>https://planetaclub.com.ua/ru/otzivy/</w:t>
            </w:r>
          </w:p>
          <w:p w14:paraId="438AE5F2" w14:textId="0F004483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Имеющиеся редиректы </w:t>
            </w:r>
            <w:r w:rsidR="00F05172">
              <w:rPr>
                <w:lang w:val="ru-RU"/>
              </w:rPr>
              <w:t xml:space="preserve">(плагин </w:t>
            </w:r>
            <w:r w:rsidR="00F05172">
              <w:rPr>
                <w:lang w:val="en-US"/>
              </w:rPr>
              <w:t>redirection</w:t>
            </w:r>
            <w:r w:rsidR="00F05172">
              <w:t xml:space="preserve">) </w:t>
            </w:r>
            <w:r>
              <w:rPr>
                <w:lang w:val="ru-RU"/>
              </w:rPr>
              <w:t>должны все переехать на новый сайт (наверное это будет один из немногих плагинов, который будет применён</w:t>
            </w:r>
          </w:p>
          <w:p w14:paraId="42A4574C" w14:textId="77777777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Какой-то плагин защиты от ботов</w:t>
            </w:r>
            <w:r w:rsidRPr="00643E03">
              <w:rPr>
                <w:lang w:val="ru-RU"/>
              </w:rPr>
              <w:t xml:space="preserve"> </w:t>
            </w:r>
            <w:r>
              <w:rPr>
                <w:lang w:val="ru-RU"/>
              </w:rPr>
              <w:t>/вирусов</w:t>
            </w:r>
            <w:r w:rsidRPr="00643E03">
              <w:rPr>
                <w:lang w:val="ru-RU"/>
              </w:rPr>
              <w:t xml:space="preserve"> (</w:t>
            </w:r>
            <w:r>
              <w:t xml:space="preserve">например </w:t>
            </w:r>
            <w:r>
              <w:rPr>
                <w:lang w:val="en-US"/>
              </w:rPr>
              <w:t>wordfence</w:t>
            </w:r>
            <w:r>
              <w:rPr>
                <w:lang w:val="ru-RU"/>
              </w:rPr>
              <w:t xml:space="preserve">+подключение к </w:t>
            </w:r>
            <w:r>
              <w:rPr>
                <w:lang w:val="en-US"/>
              </w:rPr>
              <w:t>cloudflare</w:t>
            </w:r>
            <w:r w:rsidRPr="00643E03">
              <w:rPr>
                <w:lang w:val="ru-RU"/>
              </w:rPr>
              <w:t>)</w:t>
            </w:r>
          </w:p>
          <w:p w14:paraId="35B5C50B" w14:textId="77777777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ru-RU"/>
              </w:rPr>
              <w:t>Подключить</w:t>
            </w:r>
            <w:r w:rsidRPr="00A368AC">
              <w:rPr>
                <w:lang w:val="en-US"/>
              </w:rPr>
              <w:t xml:space="preserve"> </w:t>
            </w:r>
            <w:r>
              <w:rPr>
                <w:lang w:val="ru-RU"/>
              </w:rPr>
              <w:t>к</w:t>
            </w:r>
            <w:r w:rsidRPr="00A368AC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A368AC">
              <w:rPr>
                <w:lang w:val="en-US"/>
              </w:rPr>
              <w:t xml:space="preserve"> </w:t>
            </w:r>
            <w:r>
              <w:rPr>
                <w:lang w:val="en-US"/>
              </w:rPr>
              <w:t>analytics</w:t>
            </w:r>
            <w:r w:rsidRPr="00A368AC">
              <w:rPr>
                <w:lang w:val="en-US"/>
              </w:rPr>
              <w:t xml:space="preserve">, </w:t>
            </w:r>
            <w:r>
              <w:t xml:space="preserve">к </w:t>
            </w:r>
            <w:r>
              <w:rPr>
                <w:lang w:val="en-US"/>
              </w:rPr>
              <w:t>search console</w:t>
            </w:r>
            <w:r w:rsidRPr="00A368AC">
              <w:rPr>
                <w:lang w:val="en-US"/>
              </w:rPr>
              <w:t>.</w:t>
            </w:r>
          </w:p>
          <w:p w14:paraId="195506F3" w14:textId="554D8F40" w:rsidR="00BF7969" w:rsidRDefault="00F05172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Выплывающие </w:t>
            </w:r>
            <w:r w:rsidR="00BF7969">
              <w:rPr>
                <w:lang w:val="ru-RU"/>
              </w:rPr>
              <w:t>Кнопки для связи (телефон, соцсети) на каждой старнице</w:t>
            </w:r>
            <w:r>
              <w:rPr>
                <w:lang w:val="ru-RU"/>
              </w:rPr>
              <w:t xml:space="preserve"> в правом нижнем углу</w:t>
            </w:r>
            <w:r w:rsidR="00BF7969">
              <w:rPr>
                <w:lang w:val="ru-RU"/>
              </w:rPr>
              <w:t>. Закрыт</w:t>
            </w:r>
            <w:r>
              <w:rPr>
                <w:lang w:val="ru-RU"/>
              </w:rPr>
              <w:t>ь</w:t>
            </w:r>
            <w:r w:rsidR="00BF7969">
              <w:rPr>
                <w:lang w:val="ru-RU"/>
              </w:rPr>
              <w:t xml:space="preserve"> от идексации</w:t>
            </w:r>
            <w:r w:rsidR="007653C1">
              <w:rPr>
                <w:lang w:val="ru-RU"/>
              </w:rPr>
              <w:t>.</w:t>
            </w:r>
          </w:p>
          <w:p w14:paraId="6DF8447C" w14:textId="77777777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Поле поиска с капчей, которое будет адекватно работать</w:t>
            </w:r>
          </w:p>
          <w:p w14:paraId="68682954" w14:textId="1B7D666A" w:rsidR="00BF7969" w:rsidRPr="007E17E1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Изображения</w:t>
            </w:r>
            <w:r w:rsidRPr="00CF1CA7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 загрузке ав</w:t>
            </w:r>
            <w:r>
              <w:t>томатически передел</w:t>
            </w:r>
            <w:r>
              <w:rPr>
                <w:lang w:val="ru-RU"/>
              </w:rPr>
              <w:t>ы</w:t>
            </w:r>
            <w:r>
              <w:t>ваются</w:t>
            </w:r>
            <w:r>
              <w:rPr>
                <w:lang w:val="ru-RU"/>
              </w:rPr>
              <w:t xml:space="preserve"> в </w:t>
            </w:r>
            <w:r>
              <w:rPr>
                <w:lang w:val="en-US"/>
              </w:rPr>
              <w:t>webp</w:t>
            </w:r>
            <w:r w:rsidR="007653C1">
              <w:rPr>
                <w:lang w:val="ru-RU"/>
              </w:rPr>
              <w:t>.</w:t>
            </w:r>
          </w:p>
          <w:p w14:paraId="7F066516" w14:textId="77777777" w:rsidR="00BF7969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Оптимизация сайта по </w:t>
            </w:r>
            <w:r>
              <w:rPr>
                <w:lang w:val="en-US"/>
              </w:rPr>
              <w:t>google</w:t>
            </w:r>
            <w:r w:rsidRPr="007E17E1">
              <w:rPr>
                <w:lang w:val="ru-RU"/>
              </w:rPr>
              <w:t xml:space="preserve"> </w:t>
            </w:r>
            <w:r>
              <w:rPr>
                <w:lang w:val="en-US"/>
              </w:rPr>
              <w:t>page</w:t>
            </w:r>
            <w:r w:rsidRPr="007E17E1">
              <w:rPr>
                <w:lang w:val="ru-RU"/>
              </w:rPr>
              <w:t xml:space="preserve"> </w:t>
            </w:r>
            <w:r>
              <w:rPr>
                <w:lang w:val="en-US"/>
              </w:rPr>
              <w:t>speed</w:t>
            </w:r>
            <w:r>
              <w:t>. На сколько я знаю самописн</w:t>
            </w:r>
            <w:r>
              <w:rPr>
                <w:lang w:val="ru-RU"/>
              </w:rPr>
              <w:t>ы</w:t>
            </w:r>
            <w:r>
              <w:t>е сайт</w:t>
            </w:r>
            <w:r>
              <w:rPr>
                <w:lang w:val="ru-RU"/>
              </w:rPr>
              <w:t>ы не требуют особо оптимизации. Они и так очень быстры.</w:t>
            </w:r>
          </w:p>
          <w:p w14:paraId="3360FA93" w14:textId="77777777" w:rsidR="00BF7969" w:rsidRPr="001E0093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Кеширование. Также, как я понимаю для самописных сайтов не требуется.</w:t>
            </w:r>
          </w:p>
          <w:p w14:paraId="2A799D5D" w14:textId="77777777" w:rsidR="00BF7969" w:rsidRPr="001E0093" w:rsidRDefault="00BF7969" w:rsidP="00BF7969">
            <w:pPr>
              <w:pStyle w:val="ae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Краткий экскурс-знакомство с тех частью сайта. Что и как работает.</w:t>
            </w:r>
          </w:p>
          <w:p w14:paraId="188DBDD3" w14:textId="78C2BC82" w:rsidR="00DB3BA6" w:rsidRPr="00DB3BA6" w:rsidRDefault="00DB3BA6" w:rsidP="0030276D">
            <w:pPr>
              <w:rPr>
                <w:rFonts w:asciiTheme="minorHAnsi" w:hAnsiTheme="minorHAnsi" w:cstheme="minorHAnsi"/>
              </w:rPr>
            </w:pPr>
          </w:p>
        </w:tc>
      </w:tr>
    </w:tbl>
    <w:p w14:paraId="7EC2204B" w14:textId="77777777" w:rsidR="007A3828" w:rsidRPr="00022546" w:rsidRDefault="007A3828" w:rsidP="007A3828">
      <w:pPr>
        <w:rPr>
          <w:rFonts w:asciiTheme="minorHAnsi" w:hAnsiTheme="minorHAnsi" w:cstheme="minorHAnsi"/>
          <w:i/>
          <w:sz w:val="20"/>
          <w:lang w:val="uk-UA"/>
        </w:rPr>
      </w:pPr>
    </w:p>
    <w:p w14:paraId="349C832A" w14:textId="2F741304" w:rsidR="00CE26B6" w:rsidRPr="00022546" w:rsidRDefault="00CE26B6" w:rsidP="00CE26B6">
      <w:pPr>
        <w:outlineLvl w:val="0"/>
        <w:rPr>
          <w:rFonts w:asciiTheme="minorHAnsi" w:hAnsiTheme="minorHAnsi" w:cstheme="minorHAnsi"/>
          <w:b/>
          <w:sz w:val="32"/>
          <w:szCs w:val="32"/>
          <w:lang w:val="uk-UA"/>
        </w:rPr>
      </w:pPr>
      <w:r w:rsidRPr="00022546">
        <w:rPr>
          <w:rFonts w:asciiTheme="minorHAnsi" w:hAnsiTheme="minorHAnsi" w:cstheme="minorHAnsi"/>
          <w:b/>
          <w:sz w:val="32"/>
          <w:szCs w:val="32"/>
          <w:lang w:val="uk-UA"/>
        </w:rPr>
        <w:t>Меню</w:t>
      </w:r>
    </w:p>
    <w:p w14:paraId="130A4FE1" w14:textId="625851F5" w:rsidR="003C5F19" w:rsidRPr="00022546" w:rsidRDefault="003C5F19" w:rsidP="003C5F19">
      <w:pPr>
        <w:rPr>
          <w:rFonts w:asciiTheme="minorHAnsi" w:hAnsiTheme="minorHAnsi" w:cstheme="minorHAnsi"/>
          <w:i/>
          <w:sz w:val="20"/>
          <w:lang w:val="uk-UA"/>
        </w:rPr>
      </w:pPr>
      <w:r w:rsidRPr="00022546">
        <w:rPr>
          <w:rFonts w:asciiTheme="minorHAnsi" w:hAnsiTheme="minorHAnsi" w:cstheme="minorHAnsi"/>
          <w:i/>
          <w:sz w:val="20"/>
          <w:lang w:val="uk-UA"/>
        </w:rPr>
        <w:t>Вкажіть передбачувані основні розділи вашого майбутнього сайту, докладно опишіть головну сторінку та прокоментуйте зміст розділів (із зазначенням типів змісту або особливостей кожної сторінки)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7A3828" w:rsidRPr="00022546" w14:paraId="1C8C1509" w14:textId="77777777" w:rsidTr="00EF0787">
        <w:trPr>
          <w:trHeight w:val="469"/>
        </w:trPr>
        <w:tc>
          <w:tcPr>
            <w:tcW w:w="2660" w:type="dxa"/>
          </w:tcPr>
          <w:p w14:paraId="427E681D" w14:textId="3E5DB03E" w:rsidR="007A3828" w:rsidRPr="00022546" w:rsidRDefault="0075414B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Головна</w:t>
            </w:r>
          </w:p>
        </w:tc>
        <w:tc>
          <w:tcPr>
            <w:tcW w:w="6910" w:type="dxa"/>
          </w:tcPr>
          <w:p w14:paraId="066CF1FC" w14:textId="3AECF176" w:rsidR="007A3828" w:rsidRPr="00022546" w:rsidRDefault="00BF7969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Впринципе всё как сейчас</w:t>
            </w:r>
          </w:p>
        </w:tc>
      </w:tr>
      <w:tr w:rsidR="007A3828" w:rsidRPr="00022546" w14:paraId="4DAB1DBF" w14:textId="77777777" w:rsidTr="00EF0787">
        <w:trPr>
          <w:trHeight w:val="469"/>
        </w:trPr>
        <w:tc>
          <w:tcPr>
            <w:tcW w:w="2660" w:type="dxa"/>
          </w:tcPr>
          <w:p w14:paraId="450FAE7F" w14:textId="64F837D9" w:rsidR="007A3828" w:rsidRPr="00022546" w:rsidRDefault="0075414B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Про компанію</w:t>
            </w:r>
          </w:p>
        </w:tc>
        <w:tc>
          <w:tcPr>
            <w:tcW w:w="6910" w:type="dxa"/>
          </w:tcPr>
          <w:p w14:paraId="05A608C5" w14:textId="77777777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</w:tr>
      <w:tr w:rsidR="007A3828" w:rsidRPr="00022546" w14:paraId="3B48AFE5" w14:textId="77777777" w:rsidTr="00EF0787">
        <w:trPr>
          <w:trHeight w:val="469"/>
        </w:trPr>
        <w:tc>
          <w:tcPr>
            <w:tcW w:w="2660" w:type="dxa"/>
          </w:tcPr>
          <w:p w14:paraId="38A0FA5C" w14:textId="2BF15F89" w:rsidR="007A3828" w:rsidRPr="00022546" w:rsidRDefault="0075414B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Послуги (підрозділи)</w:t>
            </w:r>
          </w:p>
        </w:tc>
        <w:tc>
          <w:tcPr>
            <w:tcW w:w="6910" w:type="dxa"/>
          </w:tcPr>
          <w:p w14:paraId="12B16A53" w14:textId="77777777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</w:tr>
      <w:tr w:rsidR="007A3828" w:rsidRPr="00022546" w14:paraId="13882BAD" w14:textId="77777777" w:rsidTr="00EF0787">
        <w:trPr>
          <w:trHeight w:val="469"/>
        </w:trPr>
        <w:tc>
          <w:tcPr>
            <w:tcW w:w="2660" w:type="dxa"/>
          </w:tcPr>
          <w:p w14:paraId="6E90B171" w14:textId="34CBF39E" w:rsidR="007A3828" w:rsidRPr="00022546" w:rsidRDefault="0075414B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Каталог або магазин</w:t>
            </w:r>
          </w:p>
        </w:tc>
        <w:tc>
          <w:tcPr>
            <w:tcW w:w="6910" w:type="dxa"/>
          </w:tcPr>
          <w:p w14:paraId="3FF4204E" w14:textId="77777777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</w:tr>
      <w:tr w:rsidR="007A3828" w:rsidRPr="00022546" w14:paraId="39D67A89" w14:textId="77777777" w:rsidTr="00EF0787">
        <w:trPr>
          <w:trHeight w:val="469"/>
        </w:trPr>
        <w:tc>
          <w:tcPr>
            <w:tcW w:w="2660" w:type="dxa"/>
          </w:tcPr>
          <w:p w14:paraId="6A004F6E" w14:textId="10D0F051" w:rsidR="007A3828" w:rsidRPr="00022546" w:rsidRDefault="0075414B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Контакти</w:t>
            </w:r>
          </w:p>
        </w:tc>
        <w:tc>
          <w:tcPr>
            <w:tcW w:w="6910" w:type="dxa"/>
          </w:tcPr>
          <w:p w14:paraId="28F42905" w14:textId="77777777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</w:tr>
    </w:tbl>
    <w:p w14:paraId="18563875" w14:textId="77777777" w:rsidR="007A3828" w:rsidRPr="00022546" w:rsidRDefault="007A3828" w:rsidP="007A3828">
      <w:pPr>
        <w:rPr>
          <w:rFonts w:asciiTheme="minorHAnsi" w:hAnsiTheme="minorHAnsi" w:cstheme="minorHAnsi"/>
          <w:sz w:val="32"/>
          <w:lang w:val="uk-UA"/>
        </w:rPr>
      </w:pPr>
    </w:p>
    <w:p w14:paraId="3EC0A66A" w14:textId="5C0153FA" w:rsidR="007A3828" w:rsidRPr="00022546" w:rsidRDefault="0075414B" w:rsidP="007A3828">
      <w:pPr>
        <w:outlineLvl w:val="0"/>
        <w:rPr>
          <w:rFonts w:asciiTheme="minorHAnsi" w:hAnsiTheme="minorHAnsi" w:cstheme="minorHAnsi"/>
          <w:b/>
          <w:bCs/>
          <w:sz w:val="32"/>
          <w:lang w:val="uk-UA"/>
        </w:rPr>
      </w:pPr>
      <w:r w:rsidRPr="00022546">
        <w:rPr>
          <w:rFonts w:asciiTheme="minorHAnsi" w:hAnsiTheme="minorHAnsi" w:cstheme="minorHAnsi"/>
          <w:b/>
          <w:bCs/>
          <w:sz w:val="32"/>
          <w:lang w:val="uk-UA"/>
        </w:rPr>
        <w:t>Реклама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7A3828" w:rsidRPr="00022546" w14:paraId="738161F4" w14:textId="77777777" w:rsidTr="00EF0787">
        <w:tc>
          <w:tcPr>
            <w:tcW w:w="2660" w:type="dxa"/>
          </w:tcPr>
          <w:p w14:paraId="3A88F043" w14:textId="51890520" w:rsidR="007A3828" w:rsidRPr="00022546" w:rsidRDefault="0075414B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 w:rsidRPr="00022546">
              <w:rPr>
                <w:rFonts w:asciiTheme="minorHAnsi" w:hAnsiTheme="minorHAnsi" w:cstheme="minorHAnsi"/>
                <w:lang w:val="uk-UA"/>
              </w:rPr>
              <w:t>Планується просування сайту, чи є у вас маркетолог ?</w:t>
            </w:r>
          </w:p>
        </w:tc>
        <w:tc>
          <w:tcPr>
            <w:tcW w:w="6910" w:type="dxa"/>
          </w:tcPr>
          <w:p w14:paraId="3275FD41" w14:textId="1404B362" w:rsidR="007A3828" w:rsidRPr="00022546" w:rsidRDefault="00BF7969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Нет. Продвигаемся, рекламируемся самостоятельно. Интересуют только технические моменты</w:t>
            </w:r>
          </w:p>
        </w:tc>
      </w:tr>
    </w:tbl>
    <w:p w14:paraId="14CCDC43" w14:textId="41CCC09A" w:rsidR="007A3828" w:rsidRPr="00022546" w:rsidRDefault="007A3828" w:rsidP="007A3828">
      <w:pPr>
        <w:rPr>
          <w:rFonts w:asciiTheme="minorHAnsi" w:hAnsiTheme="minorHAnsi" w:cstheme="minorHAnsi"/>
          <w:b/>
          <w:sz w:val="40"/>
          <w:lang w:val="uk-UA"/>
        </w:rPr>
      </w:pPr>
    </w:p>
    <w:p w14:paraId="5FE5E9D2" w14:textId="18C07A78" w:rsidR="009C6302" w:rsidRPr="00022546" w:rsidRDefault="009C6302" w:rsidP="009C6302">
      <w:pPr>
        <w:rPr>
          <w:rFonts w:asciiTheme="minorHAnsi" w:hAnsiTheme="minorHAnsi" w:cstheme="minorHAnsi"/>
          <w:b/>
          <w:sz w:val="32"/>
          <w:szCs w:val="32"/>
          <w:lang w:val="uk-UA"/>
        </w:rPr>
      </w:pPr>
      <w:r w:rsidRPr="00022546">
        <w:rPr>
          <w:rFonts w:asciiTheme="minorHAnsi" w:hAnsiTheme="minorHAnsi" w:cstheme="minorHAnsi"/>
          <w:b/>
          <w:sz w:val="32"/>
          <w:szCs w:val="32"/>
          <w:lang w:val="uk-UA"/>
        </w:rPr>
        <w:t>Хостинг</w:t>
      </w:r>
    </w:p>
    <w:p w14:paraId="32B44C72" w14:textId="1363A407" w:rsidR="003C5F19" w:rsidRPr="00022546" w:rsidRDefault="003C5F19" w:rsidP="009C6302">
      <w:pPr>
        <w:rPr>
          <w:rFonts w:asciiTheme="minorHAnsi" w:hAnsiTheme="minorHAnsi" w:cstheme="minorHAnsi"/>
          <w:b/>
          <w:i/>
          <w:iCs/>
          <w:sz w:val="40"/>
          <w:lang w:val="uk-UA"/>
        </w:rPr>
      </w:pPr>
      <w:r w:rsidRPr="00022546">
        <w:rPr>
          <w:rFonts w:asciiTheme="minorHAnsi" w:hAnsiTheme="minorHAnsi" w:cstheme="minorHAnsi"/>
          <w:i/>
          <w:iCs/>
          <w:lang w:val="uk-UA"/>
        </w:rPr>
        <w:t>Якщо</w:t>
      </w:r>
      <w:r w:rsidR="008657A5">
        <w:rPr>
          <w:rFonts w:asciiTheme="minorHAnsi" w:hAnsiTheme="minorHAnsi" w:cstheme="minorHAnsi"/>
          <w:i/>
          <w:iCs/>
          <w:lang w:val="uk-UA"/>
        </w:rPr>
        <w:t xml:space="preserve"> у вас немає</w:t>
      </w:r>
      <w:r w:rsidRPr="00022546">
        <w:rPr>
          <w:rFonts w:asciiTheme="minorHAnsi" w:hAnsiTheme="minorHAnsi" w:cstheme="minorHAnsi"/>
          <w:i/>
          <w:iCs/>
          <w:lang w:val="uk-UA"/>
        </w:rPr>
        <w:t xml:space="preserve"> хостинг</w:t>
      </w:r>
      <w:r w:rsidR="007B2AF0">
        <w:rPr>
          <w:rFonts w:asciiTheme="minorHAnsi" w:hAnsiTheme="minorHAnsi" w:cstheme="minorHAnsi"/>
          <w:i/>
          <w:iCs/>
          <w:lang w:val="uk-UA"/>
        </w:rPr>
        <w:t>у</w:t>
      </w:r>
      <w:r w:rsidRPr="00022546">
        <w:rPr>
          <w:rFonts w:asciiTheme="minorHAnsi" w:hAnsiTheme="minorHAnsi" w:cstheme="minorHAnsi"/>
          <w:i/>
          <w:iCs/>
          <w:lang w:val="uk-UA"/>
        </w:rPr>
        <w:t xml:space="preserve">, ми допоможемо підібрати надійний і </w:t>
      </w:r>
      <w:r w:rsidR="008657A5" w:rsidRPr="00022546">
        <w:rPr>
          <w:rFonts w:asciiTheme="minorHAnsi" w:hAnsiTheme="minorHAnsi" w:cstheme="minorHAnsi"/>
          <w:i/>
          <w:iCs/>
          <w:lang w:val="uk-UA"/>
        </w:rPr>
        <w:t>налаш</w:t>
      </w:r>
      <w:r w:rsidR="008657A5">
        <w:rPr>
          <w:rFonts w:asciiTheme="minorHAnsi" w:hAnsiTheme="minorHAnsi" w:cstheme="minorHAnsi"/>
          <w:i/>
          <w:iCs/>
          <w:lang w:val="uk-UA"/>
        </w:rPr>
        <w:t>тувати</w:t>
      </w:r>
      <w:r w:rsidRPr="00022546">
        <w:rPr>
          <w:rFonts w:asciiTheme="minorHAnsi" w:hAnsiTheme="minorHAnsi" w:cstheme="minorHAnsi"/>
          <w:i/>
          <w:iCs/>
          <w:lang w:val="uk-UA"/>
        </w:rPr>
        <w:t xml:space="preserve"> його.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9C6302" w:rsidRPr="00022546" w14:paraId="73E2376C" w14:textId="77777777" w:rsidTr="007D4F29">
        <w:tc>
          <w:tcPr>
            <w:tcW w:w="2660" w:type="dxa"/>
          </w:tcPr>
          <w:p w14:paraId="1247FACD" w14:textId="52F48419" w:rsidR="009C6302" w:rsidRPr="00022546" w:rsidRDefault="008657A5" w:rsidP="007D4F29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Назва хостингу або посилання на сайт</w:t>
            </w:r>
          </w:p>
        </w:tc>
        <w:tc>
          <w:tcPr>
            <w:tcW w:w="6910" w:type="dxa"/>
          </w:tcPr>
          <w:p w14:paraId="6E6D5852" w14:textId="5BD25179" w:rsidR="009C6302" w:rsidRPr="00022546" w:rsidRDefault="0068149F" w:rsidP="007D4F29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  <w:hyperlink r:id="rId11" w:history="1">
              <w:r w:rsidR="00BF7969" w:rsidRPr="002E79F1">
                <w:rPr>
                  <w:rStyle w:val="a7"/>
                  <w:rFonts w:asciiTheme="minorHAnsi" w:hAnsiTheme="minorHAnsi" w:cstheme="minorHAnsi"/>
                  <w:lang w:val="uk-UA"/>
                </w:rPr>
                <w:t>https://www.ovhcloud.com</w:t>
              </w:r>
            </w:hyperlink>
            <w:r w:rsidR="00BF7969">
              <w:rPr>
                <w:rFonts w:asciiTheme="minorHAnsi" w:hAnsiTheme="minorHAnsi" w:cstheme="minorHAnsi"/>
                <w:lang w:val="uk-UA"/>
              </w:rPr>
              <w:t xml:space="preserve"> – на данный момент сайт лежит здесь на </w:t>
            </w:r>
            <w:r w:rsidR="00BF7969">
              <w:rPr>
                <w:rFonts w:asciiTheme="minorHAnsi" w:hAnsiTheme="minorHAnsi" w:cstheme="minorHAnsi"/>
                <w:lang w:val="en-US"/>
              </w:rPr>
              <w:t>vps</w:t>
            </w:r>
            <w:r w:rsidR="00BF7969" w:rsidRPr="00BF7969">
              <w:rPr>
                <w:rFonts w:asciiTheme="minorHAnsi" w:hAnsiTheme="minorHAnsi" w:cstheme="minorHAnsi"/>
              </w:rPr>
              <w:t xml:space="preserve"> </w:t>
            </w:r>
            <w:r w:rsidR="00BF7969">
              <w:rPr>
                <w:rFonts w:asciiTheme="minorHAnsi" w:hAnsiTheme="minorHAnsi" w:cstheme="minorHAnsi"/>
              </w:rPr>
              <w:t xml:space="preserve">сервере. </w:t>
            </w:r>
            <w:r w:rsidR="00BF7969">
              <w:rPr>
                <w:rFonts w:asciiTheme="minorHAnsi" w:hAnsiTheme="minorHAnsi" w:cstheme="minorHAnsi"/>
                <w:lang w:val="uk-UA"/>
              </w:rPr>
              <w:t>Есть еще аккаунт на хостингере</w:t>
            </w:r>
          </w:p>
        </w:tc>
      </w:tr>
    </w:tbl>
    <w:p w14:paraId="1FF2D471" w14:textId="097CA6DA" w:rsidR="009C6302" w:rsidRDefault="009C6302" w:rsidP="007A3828">
      <w:pPr>
        <w:rPr>
          <w:rFonts w:asciiTheme="minorHAnsi" w:hAnsiTheme="minorHAnsi" w:cstheme="minorHAnsi"/>
          <w:b/>
          <w:sz w:val="40"/>
          <w:lang w:val="uk-UA"/>
        </w:rPr>
      </w:pPr>
    </w:p>
    <w:p w14:paraId="7F5CC25D" w14:textId="2499650B" w:rsidR="008657A5" w:rsidRDefault="008657A5" w:rsidP="007A3828">
      <w:pPr>
        <w:rPr>
          <w:rFonts w:asciiTheme="minorHAnsi" w:hAnsiTheme="minorHAnsi" w:cstheme="minorHAnsi"/>
          <w:b/>
          <w:sz w:val="40"/>
          <w:lang w:val="uk-UA"/>
        </w:rPr>
      </w:pPr>
    </w:p>
    <w:p w14:paraId="341AB20D" w14:textId="77777777" w:rsidR="008657A5" w:rsidRDefault="008657A5" w:rsidP="007A3828">
      <w:pPr>
        <w:rPr>
          <w:rFonts w:asciiTheme="minorHAnsi" w:hAnsiTheme="minorHAnsi" w:cstheme="minorHAnsi"/>
          <w:b/>
          <w:sz w:val="40"/>
          <w:lang w:val="uk-UA"/>
        </w:rPr>
      </w:pPr>
    </w:p>
    <w:p w14:paraId="4C690052" w14:textId="733E1CF5" w:rsidR="008657A5" w:rsidRDefault="008657A5" w:rsidP="007A3828">
      <w:pPr>
        <w:rPr>
          <w:rFonts w:asciiTheme="minorHAnsi" w:hAnsiTheme="minorHAnsi" w:cstheme="minorHAnsi"/>
          <w:lang w:val="uk-UA"/>
        </w:rPr>
      </w:pPr>
    </w:p>
    <w:p w14:paraId="30E9D4AC" w14:textId="15909318" w:rsidR="008657A5" w:rsidRDefault="008657A5" w:rsidP="007A3828">
      <w:pPr>
        <w:rPr>
          <w:rFonts w:asciiTheme="minorHAnsi" w:hAnsiTheme="minorHAnsi" w:cstheme="minorHAnsi"/>
          <w:lang w:val="uk-UA"/>
        </w:rPr>
      </w:pPr>
    </w:p>
    <w:p w14:paraId="6667B391" w14:textId="77777777" w:rsidR="008657A5" w:rsidRPr="00022546" w:rsidRDefault="008657A5" w:rsidP="007A3828">
      <w:pPr>
        <w:rPr>
          <w:rFonts w:asciiTheme="minorHAnsi" w:hAnsiTheme="minorHAnsi" w:cstheme="minorHAnsi"/>
          <w:lang w:val="uk-UA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7A3828" w:rsidRPr="00022546" w14:paraId="7ACAD13F" w14:textId="77777777" w:rsidTr="00EF0787">
        <w:tc>
          <w:tcPr>
            <w:tcW w:w="9570" w:type="dxa"/>
          </w:tcPr>
          <w:p w14:paraId="293D2971" w14:textId="3E4901ED" w:rsidR="007A3828" w:rsidRPr="00022546" w:rsidRDefault="007A3828" w:rsidP="00EF0787">
            <w:pPr>
              <w:spacing w:line="240" w:lineRule="auto"/>
              <w:rPr>
                <w:rFonts w:asciiTheme="minorHAnsi" w:hAnsiTheme="minorHAnsi" w:cstheme="minorHAnsi"/>
                <w:b/>
                <w:sz w:val="32"/>
                <w:szCs w:val="32"/>
                <w:lang w:val="uk-UA"/>
              </w:rPr>
            </w:pPr>
            <w:r w:rsidRPr="00022546">
              <w:rPr>
                <w:rFonts w:asciiTheme="minorHAnsi" w:hAnsiTheme="minorHAnsi" w:cstheme="minorHAnsi"/>
                <w:b/>
                <w:sz w:val="32"/>
                <w:szCs w:val="32"/>
                <w:lang w:val="uk-UA"/>
              </w:rPr>
              <w:t>Ваш</w:t>
            </w:r>
            <w:r w:rsidR="004C5B36" w:rsidRPr="00022546">
              <w:rPr>
                <w:rFonts w:asciiTheme="minorHAnsi" w:hAnsiTheme="minorHAnsi" w:cstheme="minorHAnsi"/>
                <w:b/>
                <w:sz w:val="32"/>
                <w:szCs w:val="32"/>
                <w:lang w:val="uk-UA"/>
              </w:rPr>
              <w:t>і</w:t>
            </w:r>
            <w:r w:rsidRPr="00022546">
              <w:rPr>
                <w:rFonts w:asciiTheme="minorHAnsi" w:hAnsiTheme="minorHAnsi" w:cstheme="minorHAnsi"/>
                <w:b/>
                <w:sz w:val="32"/>
                <w:szCs w:val="32"/>
                <w:lang w:val="uk-UA"/>
              </w:rPr>
              <w:t xml:space="preserve"> комента</w:t>
            </w:r>
            <w:r w:rsidR="004C5B36" w:rsidRPr="00022546">
              <w:rPr>
                <w:rFonts w:asciiTheme="minorHAnsi" w:hAnsiTheme="minorHAnsi" w:cstheme="minorHAnsi"/>
                <w:b/>
                <w:sz w:val="32"/>
                <w:szCs w:val="32"/>
                <w:lang w:val="uk-UA"/>
              </w:rPr>
              <w:t>рі</w:t>
            </w:r>
            <w:r w:rsidRPr="00022546">
              <w:rPr>
                <w:rFonts w:asciiTheme="minorHAnsi" w:hAnsiTheme="minorHAnsi" w:cstheme="minorHAnsi"/>
                <w:b/>
                <w:sz w:val="32"/>
                <w:szCs w:val="32"/>
                <w:lang w:val="uk-UA"/>
              </w:rPr>
              <w:t xml:space="preserve">, </w:t>
            </w:r>
            <w:r w:rsidR="004C5B36" w:rsidRPr="00022546">
              <w:rPr>
                <w:rFonts w:asciiTheme="minorHAnsi" w:hAnsiTheme="minorHAnsi" w:cstheme="minorHAnsi"/>
                <w:b/>
                <w:sz w:val="32"/>
                <w:szCs w:val="32"/>
                <w:lang w:val="uk-UA"/>
              </w:rPr>
              <w:t>запитання</w:t>
            </w:r>
            <w:r w:rsidRPr="00022546">
              <w:rPr>
                <w:rFonts w:asciiTheme="minorHAnsi" w:hAnsiTheme="minorHAnsi" w:cstheme="minorHAnsi"/>
                <w:b/>
                <w:sz w:val="32"/>
                <w:szCs w:val="32"/>
                <w:lang w:val="uk-UA"/>
              </w:rPr>
              <w:t>, по</w:t>
            </w:r>
            <w:r w:rsidR="004C5B36" w:rsidRPr="00022546">
              <w:rPr>
                <w:rFonts w:asciiTheme="minorHAnsi" w:hAnsiTheme="minorHAnsi" w:cstheme="minorHAnsi"/>
                <w:b/>
                <w:sz w:val="32"/>
                <w:szCs w:val="32"/>
                <w:lang w:val="uk-UA"/>
              </w:rPr>
              <w:t>бажання</w:t>
            </w:r>
          </w:p>
          <w:p w14:paraId="402048A1" w14:textId="58EF3BD5" w:rsidR="0030276D" w:rsidRDefault="0030276D" w:rsidP="0030276D">
            <w:r>
              <w:t>Я мог указать не все нюансы. Новый сайт должен быть максимально похож на то что есть сейчас и визуально и по функционалу. Уже всё придумано и обдумано. На это было затрачено куча времени. Также должна быть возможность доработки, добавления. Того или иного функционала в будущем.</w:t>
            </w:r>
            <w:r w:rsidR="007653C1">
              <w:t xml:space="preserve"> Но в тоже время, возможно что-то из того что я указал может быть слишком трудозатратно и будет дорого стоить но не так нужно на самом деле, потому готов всё обсуждать.</w:t>
            </w:r>
          </w:p>
          <w:p w14:paraId="318F2B2C" w14:textId="731075FA" w:rsidR="0030276D" w:rsidRDefault="0030276D" w:rsidP="0030276D">
            <w:r>
              <w:t>На выходе всё должно работать правильно, корректно, быстро. не конфликтовать друг с другом не вызывать никаких ошибок и/или багов, без проблем должно осуществляться добавление того или иного функционала в будущем.</w:t>
            </w:r>
          </w:p>
          <w:p w14:paraId="5C77F2ED" w14:textId="0E2C8926" w:rsidR="0030276D" w:rsidRDefault="0030276D" w:rsidP="0030276D">
            <w:r>
              <w:t xml:space="preserve">Расположение будущего сайта (хостинг, </w:t>
            </w:r>
            <w:r>
              <w:rPr>
                <w:lang w:val="en-US"/>
              </w:rPr>
              <w:t>vps</w:t>
            </w:r>
            <w:r>
              <w:t xml:space="preserve">, </w:t>
            </w:r>
            <w:r>
              <w:rPr>
                <w:lang w:val="uk-UA"/>
              </w:rPr>
              <w:t xml:space="preserve">подойдет ли имеющийся </w:t>
            </w:r>
            <w:r>
              <w:rPr>
                <w:lang w:val="en-US"/>
              </w:rPr>
              <w:t>vps</w:t>
            </w:r>
            <w:r>
              <w:rPr>
                <w:lang w:val="uk-UA"/>
              </w:rPr>
              <w:t>? Или достаточно какого-то простого хостинга?</w:t>
            </w:r>
            <w:r w:rsidRPr="00EE51FD">
              <w:t>)</w:t>
            </w:r>
            <w:r>
              <w:t xml:space="preserve"> порекомендуйте. </w:t>
            </w:r>
          </w:p>
          <w:p w14:paraId="00AF53EE" w14:textId="77777777" w:rsidR="0030276D" w:rsidRDefault="0030276D" w:rsidP="0030276D">
            <w:r>
              <w:t xml:space="preserve">Любые идеи как и что лучше и легче выполнить приветсвуются и обсуждаются. </w:t>
            </w:r>
          </w:p>
          <w:p w14:paraId="61337F2A" w14:textId="77777777" w:rsidR="0030276D" w:rsidRDefault="0030276D" w:rsidP="0030276D">
            <w:r>
              <w:t>Интересует стоимость с учетом переноса контента а также стоимость без учета пререноса контнта (возможно с частичным переносом контента). Может есть какой-то несложный и недорогой способ переноса контента. Это же получается с вордпреса на вордпрес.</w:t>
            </w:r>
          </w:p>
          <w:p w14:paraId="2A6B8B46" w14:textId="77777777" w:rsidR="007A3828" w:rsidRPr="0030276D" w:rsidRDefault="007A3828" w:rsidP="00DD139F">
            <w:pPr>
              <w:rPr>
                <w:rFonts w:asciiTheme="minorHAnsi" w:hAnsiTheme="minorHAnsi" w:cstheme="minorHAnsi"/>
              </w:rPr>
            </w:pPr>
          </w:p>
        </w:tc>
      </w:tr>
      <w:tr w:rsidR="007A3828" w:rsidRPr="00022546" w14:paraId="59550373" w14:textId="77777777" w:rsidTr="00EF0787">
        <w:tc>
          <w:tcPr>
            <w:tcW w:w="9570" w:type="dxa"/>
          </w:tcPr>
          <w:p w14:paraId="51CA4F67" w14:textId="77777777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</w:tr>
      <w:tr w:rsidR="007A3828" w:rsidRPr="00022546" w14:paraId="11710C33" w14:textId="77777777" w:rsidTr="00EF0787">
        <w:tc>
          <w:tcPr>
            <w:tcW w:w="9570" w:type="dxa"/>
          </w:tcPr>
          <w:p w14:paraId="2D72353C" w14:textId="77777777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</w:tr>
      <w:tr w:rsidR="007A3828" w:rsidRPr="00022546" w14:paraId="15C59202" w14:textId="77777777" w:rsidTr="00EF0787">
        <w:tc>
          <w:tcPr>
            <w:tcW w:w="9570" w:type="dxa"/>
            <w:tcBorders>
              <w:top w:val="dotted" w:sz="4" w:space="0" w:color="auto"/>
              <w:bottom w:val="dotted" w:sz="4" w:space="0" w:color="auto"/>
            </w:tcBorders>
          </w:tcPr>
          <w:p w14:paraId="38EDCC5B" w14:textId="77777777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</w:tr>
      <w:tr w:rsidR="007A3828" w:rsidRPr="00022546" w14:paraId="40275985" w14:textId="77777777" w:rsidTr="00EF0787">
        <w:tc>
          <w:tcPr>
            <w:tcW w:w="9570" w:type="dxa"/>
            <w:tcBorders>
              <w:top w:val="dotted" w:sz="4" w:space="0" w:color="auto"/>
              <w:bottom w:val="dotted" w:sz="4" w:space="0" w:color="auto"/>
            </w:tcBorders>
          </w:tcPr>
          <w:p w14:paraId="577F0D20" w14:textId="77777777" w:rsidR="007A3828" w:rsidRPr="00022546" w:rsidRDefault="007A3828" w:rsidP="00EF0787">
            <w:pPr>
              <w:spacing w:before="100" w:after="100" w:line="240" w:lineRule="auto"/>
              <w:rPr>
                <w:rFonts w:asciiTheme="minorHAnsi" w:hAnsiTheme="minorHAnsi" w:cstheme="minorHAnsi"/>
                <w:lang w:val="uk-UA"/>
              </w:rPr>
            </w:pPr>
          </w:p>
        </w:tc>
      </w:tr>
    </w:tbl>
    <w:p w14:paraId="3C3EE52B" w14:textId="25C8AD31" w:rsidR="004C5B36" w:rsidRPr="00022546" w:rsidRDefault="007A3828" w:rsidP="007A3828">
      <w:pPr>
        <w:spacing w:line="240" w:lineRule="auto"/>
        <w:rPr>
          <w:rFonts w:asciiTheme="minorHAnsi" w:hAnsiTheme="minorHAnsi" w:cstheme="minorHAnsi"/>
          <w:lang w:val="uk-UA"/>
        </w:rPr>
      </w:pPr>
      <w:r w:rsidRPr="00022546">
        <w:rPr>
          <w:rFonts w:asciiTheme="minorHAnsi" w:hAnsiTheme="minorHAnsi" w:cstheme="minorHAnsi"/>
          <w:lang w:val="uk-UA"/>
        </w:rPr>
        <w:br/>
      </w:r>
      <w:r w:rsidR="004C5B36" w:rsidRPr="00022546">
        <w:rPr>
          <w:rFonts w:asciiTheme="minorHAnsi" w:hAnsiTheme="minorHAnsi" w:cstheme="minorHAnsi"/>
          <w:lang w:val="uk-UA"/>
        </w:rPr>
        <w:t>Після заповнення бриф</w:t>
      </w:r>
      <w:r w:rsidR="00AF75B8">
        <w:rPr>
          <w:rFonts w:asciiTheme="minorHAnsi" w:hAnsiTheme="minorHAnsi" w:cstheme="minorHAnsi"/>
          <w:lang w:val="uk-UA"/>
        </w:rPr>
        <w:t>у</w:t>
      </w:r>
      <w:r w:rsidR="004C5B36" w:rsidRPr="00022546">
        <w:rPr>
          <w:rFonts w:asciiTheme="minorHAnsi" w:hAnsiTheme="minorHAnsi" w:cstheme="minorHAnsi"/>
          <w:lang w:val="uk-UA"/>
        </w:rPr>
        <w:t xml:space="preserve">, будь ласка, </w:t>
      </w:r>
      <w:r w:rsidR="0006728C">
        <w:rPr>
          <w:rFonts w:asciiTheme="minorHAnsi" w:hAnsiTheme="minorHAnsi" w:cstheme="minorHAnsi"/>
          <w:lang w:val="uk-UA"/>
        </w:rPr>
        <w:t>надішліть</w:t>
      </w:r>
      <w:r w:rsidR="004C5B36" w:rsidRPr="00022546">
        <w:rPr>
          <w:rFonts w:asciiTheme="minorHAnsi" w:hAnsiTheme="minorHAnsi" w:cstheme="minorHAnsi"/>
          <w:lang w:val="uk-UA"/>
        </w:rPr>
        <w:t xml:space="preserve"> його на адресу </w:t>
      </w:r>
      <w:hyperlink r:id="rId12" w:history="1">
        <w:r w:rsidR="004C5B36" w:rsidRPr="00022546">
          <w:rPr>
            <w:rStyle w:val="a7"/>
            <w:rFonts w:asciiTheme="minorHAnsi" w:hAnsiTheme="minorHAnsi" w:cstheme="minorHAnsi"/>
            <w:lang w:val="uk-UA"/>
          </w:rPr>
          <w:t>info@romanow.com.ua</w:t>
        </w:r>
      </w:hyperlink>
      <w:r w:rsidR="004C5B36" w:rsidRPr="00022546">
        <w:rPr>
          <w:rFonts w:asciiTheme="minorHAnsi" w:hAnsiTheme="minorHAnsi" w:cstheme="minorHAnsi"/>
          <w:lang w:val="uk-UA"/>
        </w:rPr>
        <w:t xml:space="preserve">, або в телеграм </w:t>
      </w:r>
      <w:hyperlink r:id="rId13" w:history="1">
        <w:r w:rsidR="004C5B36" w:rsidRPr="00022546">
          <w:rPr>
            <w:rStyle w:val="a7"/>
            <w:rFonts w:asciiTheme="minorHAnsi" w:hAnsiTheme="minorHAnsi" w:cstheme="minorHAnsi"/>
            <w:lang w:val="uk-UA"/>
          </w:rPr>
          <w:t>@romanow_studio</w:t>
        </w:r>
      </w:hyperlink>
      <w:r w:rsidR="004C5B36" w:rsidRPr="00022546">
        <w:rPr>
          <w:rFonts w:asciiTheme="minorHAnsi" w:hAnsiTheme="minorHAnsi" w:cstheme="minorHAnsi"/>
          <w:lang w:val="uk-UA"/>
        </w:rPr>
        <w:t xml:space="preserve"> ми зв'яжемося з вами для уточнення деталей та початку нашої плідної співпраці.</w:t>
      </w:r>
    </w:p>
    <w:p w14:paraId="251D4687" w14:textId="1EE89059" w:rsidR="007A3828" w:rsidRPr="00022546" w:rsidRDefault="007A3828" w:rsidP="007A3828">
      <w:pPr>
        <w:spacing w:line="240" w:lineRule="auto"/>
        <w:rPr>
          <w:rFonts w:asciiTheme="minorHAnsi" w:hAnsiTheme="minorHAnsi" w:cstheme="minorHAnsi"/>
          <w:i/>
          <w:lang w:val="uk-UA"/>
        </w:rPr>
      </w:pPr>
      <w:r w:rsidRPr="00022546">
        <w:rPr>
          <w:rFonts w:asciiTheme="minorHAnsi" w:hAnsiTheme="minorHAnsi" w:cstheme="minorHAnsi"/>
          <w:i/>
          <w:sz w:val="32"/>
          <w:lang w:val="uk-UA"/>
        </w:rPr>
        <w:br/>
      </w:r>
      <w:r w:rsidR="00022546" w:rsidRPr="00022546">
        <w:rPr>
          <w:rFonts w:asciiTheme="minorHAnsi" w:hAnsiTheme="minorHAnsi" w:cstheme="minorHAnsi"/>
          <w:i/>
          <w:sz w:val="32"/>
          <w:lang w:val="uk-UA"/>
        </w:rPr>
        <w:t>Дякуємо, що звернулися до нас!</w:t>
      </w:r>
      <w:r w:rsidRPr="00022546">
        <w:rPr>
          <w:rFonts w:asciiTheme="minorHAnsi" w:hAnsiTheme="minorHAnsi" w:cstheme="minorHAnsi"/>
          <w:i/>
          <w:lang w:val="uk-UA"/>
        </w:rPr>
        <w:br/>
      </w:r>
      <w:r w:rsidRPr="00022546">
        <w:rPr>
          <w:rFonts w:asciiTheme="minorHAnsi" w:hAnsiTheme="minorHAnsi" w:cstheme="minorHAnsi"/>
          <w:i/>
          <w:lang w:val="uk-UA"/>
        </w:rPr>
        <w:br/>
        <w:t>Команда «</w:t>
      </w:r>
      <w:r w:rsidR="006168B6" w:rsidRPr="00022546">
        <w:rPr>
          <w:rFonts w:asciiTheme="minorHAnsi" w:hAnsiTheme="minorHAnsi" w:cstheme="minorHAnsi"/>
          <w:i/>
          <w:noProof/>
          <w:lang w:val="uk-UA"/>
        </w:rPr>
        <w:t>Romanow</w:t>
      </w:r>
      <w:r w:rsidR="006168B6" w:rsidRPr="00022546">
        <w:rPr>
          <w:rFonts w:asciiTheme="minorHAnsi" w:hAnsiTheme="minorHAnsi" w:cstheme="minorHAnsi"/>
          <w:i/>
          <w:lang w:val="uk-UA"/>
        </w:rPr>
        <w:t xml:space="preserve"> Web Studio</w:t>
      </w:r>
      <w:r w:rsidRPr="00022546">
        <w:rPr>
          <w:rFonts w:asciiTheme="minorHAnsi" w:hAnsiTheme="minorHAnsi" w:cstheme="minorHAnsi"/>
          <w:i/>
          <w:lang w:val="uk-UA"/>
        </w:rPr>
        <w:t>»</w:t>
      </w:r>
      <w:r w:rsidRPr="00022546">
        <w:rPr>
          <w:rFonts w:asciiTheme="minorHAnsi" w:hAnsiTheme="minorHAnsi" w:cstheme="minorHAnsi"/>
          <w:i/>
          <w:lang w:val="uk-UA"/>
        </w:rPr>
        <w:br/>
      </w:r>
      <w:hyperlink r:id="rId14" w:history="1">
        <w:r w:rsidR="006168B6" w:rsidRPr="00022546">
          <w:rPr>
            <w:rStyle w:val="a7"/>
            <w:rFonts w:asciiTheme="minorHAnsi" w:hAnsiTheme="minorHAnsi" w:cstheme="minorHAnsi"/>
            <w:i/>
            <w:lang w:val="uk-UA"/>
          </w:rPr>
          <w:t>www.romanow.com.ua</w:t>
        </w:r>
      </w:hyperlink>
    </w:p>
    <w:p w14:paraId="6F275E8A" w14:textId="77777777" w:rsidR="007A3828" w:rsidRPr="00022546" w:rsidRDefault="007A3828" w:rsidP="007A3828">
      <w:pPr>
        <w:pStyle w:val="ac"/>
        <w:rPr>
          <w:rFonts w:asciiTheme="minorHAnsi" w:hAnsiTheme="minorHAnsi" w:cstheme="minorHAnsi"/>
          <w:lang w:val="uk-UA"/>
        </w:rPr>
      </w:pPr>
    </w:p>
    <w:p w14:paraId="18E8478C" w14:textId="77777777" w:rsidR="00A84420" w:rsidRPr="00022546" w:rsidRDefault="00A84420" w:rsidP="007A3828">
      <w:pPr>
        <w:rPr>
          <w:rFonts w:asciiTheme="minorHAnsi" w:hAnsiTheme="minorHAnsi" w:cstheme="minorHAnsi"/>
          <w:lang w:val="uk-UA"/>
        </w:rPr>
      </w:pPr>
    </w:p>
    <w:sectPr w:rsidR="00A84420" w:rsidRPr="00022546" w:rsidSect="008E3095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0" w:right="1134" w:bottom="1134" w:left="1418" w:header="39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5215B" w14:textId="77777777" w:rsidR="00E630BB" w:rsidRDefault="00E630BB">
      <w:pPr>
        <w:spacing w:after="0" w:line="240" w:lineRule="auto"/>
      </w:pPr>
      <w:r>
        <w:separator/>
      </w:r>
    </w:p>
  </w:endnote>
  <w:endnote w:type="continuationSeparator" w:id="0">
    <w:p w14:paraId="2AE8916E" w14:textId="77777777" w:rsidR="00E630BB" w:rsidRDefault="00E6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A11B4" w14:textId="617C1805" w:rsidR="00095FD5" w:rsidRPr="00605256" w:rsidRDefault="008F72BF" w:rsidP="00095FD5">
    <w:pPr>
      <w:pStyle w:val="a5"/>
      <w:jc w:val="right"/>
    </w:pPr>
    <w:r w:rsidRPr="008F72BF">
      <w:rPr>
        <w:rFonts w:cs="Calibri"/>
        <w:sz w:val="16"/>
        <w:lang w:val="uk-UA"/>
      </w:rPr>
      <w:t>Брифінг на розробку сайту</w:t>
    </w:r>
    <w:r w:rsidR="006168B6" w:rsidRPr="00894B42">
      <w:rPr>
        <w:rFonts w:cs="Calibri"/>
        <w:sz w:val="16"/>
      </w:rPr>
      <w:t xml:space="preserve">, </w:t>
    </w:r>
    <w:r w:rsidR="006168B6">
      <w:rPr>
        <w:rFonts w:cs="Calibri"/>
        <w:noProof/>
        <w:sz w:val="16"/>
        <w:lang w:val="en-US"/>
      </w:rPr>
      <w:t>Romanow</w:t>
    </w:r>
    <w:r w:rsidR="006168B6" w:rsidRPr="006168B6">
      <w:rPr>
        <w:rFonts w:cs="Calibri"/>
        <w:sz w:val="16"/>
      </w:rPr>
      <w:t xml:space="preserve"> </w:t>
    </w:r>
    <w:r w:rsidR="006168B6">
      <w:rPr>
        <w:rFonts w:cs="Calibri"/>
        <w:sz w:val="16"/>
        <w:lang w:val="en-US"/>
      </w:rPr>
      <w:t>Web</w:t>
    </w:r>
    <w:r w:rsidR="006168B6" w:rsidRPr="006168B6">
      <w:rPr>
        <w:rFonts w:cs="Calibri"/>
        <w:sz w:val="16"/>
      </w:rPr>
      <w:t xml:space="preserve"> </w:t>
    </w:r>
    <w:r w:rsidR="006168B6">
      <w:rPr>
        <w:rFonts w:cs="Calibri"/>
        <w:sz w:val="16"/>
        <w:lang w:val="en-US"/>
      </w:rPr>
      <w:t>Studio</w:t>
    </w:r>
    <w:r w:rsidR="006168B6" w:rsidRPr="00894B42">
      <w:rPr>
        <w:rFonts w:cs="Calibri"/>
        <w:color w:val="FF0000"/>
        <w:sz w:val="16"/>
      </w:rPr>
      <w:t xml:space="preserve"> </w:t>
    </w:r>
    <w:r w:rsidR="00095FD5" w:rsidRPr="00894B42">
      <w:rPr>
        <w:rFonts w:cs="Calibri"/>
        <w:color w:val="FF0000"/>
        <w:sz w:val="16"/>
      </w:rPr>
      <w:t>|</w:t>
    </w:r>
    <w:r w:rsidR="00095FD5" w:rsidRPr="00894B42">
      <w:rPr>
        <w:rFonts w:cs="Calibri"/>
        <w:color w:val="0D0D0D"/>
        <w:sz w:val="16"/>
      </w:rPr>
      <w:t xml:space="preserve"> с</w:t>
    </w:r>
    <w:r w:rsidR="00095FD5" w:rsidRPr="00894B42">
      <w:rPr>
        <w:rFonts w:cs="Calibri"/>
        <w:color w:val="0D0D0D"/>
        <w:sz w:val="16"/>
        <w:szCs w:val="16"/>
      </w:rPr>
      <w:t xml:space="preserve">тр. </w:t>
    </w:r>
    <w:r w:rsidR="00C80437" w:rsidRPr="00894B42">
      <w:rPr>
        <w:rFonts w:cs="Calibri"/>
        <w:color w:val="0D0D0D"/>
        <w:sz w:val="16"/>
        <w:szCs w:val="16"/>
      </w:rPr>
      <w:fldChar w:fldCharType="begin"/>
    </w:r>
    <w:r w:rsidR="00095FD5" w:rsidRPr="00894B42">
      <w:rPr>
        <w:rFonts w:cs="Calibri"/>
        <w:color w:val="0D0D0D"/>
        <w:sz w:val="16"/>
        <w:szCs w:val="16"/>
      </w:rPr>
      <w:instrText xml:space="preserve"> PAGE </w:instrText>
    </w:r>
    <w:r w:rsidR="00C80437" w:rsidRPr="00894B42">
      <w:rPr>
        <w:rFonts w:cs="Calibri"/>
        <w:color w:val="0D0D0D"/>
        <w:sz w:val="16"/>
        <w:szCs w:val="16"/>
      </w:rPr>
      <w:fldChar w:fldCharType="separate"/>
    </w:r>
    <w:r w:rsidR="0068149F">
      <w:rPr>
        <w:rFonts w:cs="Calibri"/>
        <w:noProof/>
        <w:color w:val="0D0D0D"/>
        <w:sz w:val="16"/>
        <w:szCs w:val="16"/>
      </w:rPr>
      <w:t>3</w:t>
    </w:r>
    <w:r w:rsidR="00C80437" w:rsidRPr="00894B42">
      <w:rPr>
        <w:rFonts w:cs="Calibri"/>
        <w:color w:val="0D0D0D"/>
        <w:sz w:val="16"/>
        <w:szCs w:val="16"/>
      </w:rPr>
      <w:fldChar w:fldCharType="end"/>
    </w:r>
    <w:r w:rsidR="00095FD5" w:rsidRPr="00894B42">
      <w:rPr>
        <w:rFonts w:cs="Calibri"/>
        <w:color w:val="0D0D0D"/>
        <w:sz w:val="16"/>
        <w:szCs w:val="16"/>
      </w:rPr>
      <w:t xml:space="preserve"> из </w:t>
    </w:r>
    <w:r w:rsidR="00C80437" w:rsidRPr="00894B42">
      <w:rPr>
        <w:rFonts w:cs="Calibri"/>
        <w:color w:val="0D0D0D"/>
        <w:sz w:val="16"/>
        <w:szCs w:val="16"/>
      </w:rPr>
      <w:fldChar w:fldCharType="begin"/>
    </w:r>
    <w:r w:rsidR="00095FD5" w:rsidRPr="00894B42">
      <w:rPr>
        <w:rFonts w:cs="Calibri"/>
        <w:color w:val="0D0D0D"/>
        <w:sz w:val="16"/>
        <w:szCs w:val="16"/>
      </w:rPr>
      <w:instrText xml:space="preserve"> NUMPAGES </w:instrText>
    </w:r>
    <w:r w:rsidR="00C80437" w:rsidRPr="00894B42">
      <w:rPr>
        <w:rFonts w:cs="Calibri"/>
        <w:color w:val="0D0D0D"/>
        <w:sz w:val="16"/>
        <w:szCs w:val="16"/>
      </w:rPr>
      <w:fldChar w:fldCharType="separate"/>
    </w:r>
    <w:r w:rsidR="0068149F">
      <w:rPr>
        <w:rFonts w:cs="Calibri"/>
        <w:noProof/>
        <w:color w:val="0D0D0D"/>
        <w:sz w:val="16"/>
        <w:szCs w:val="16"/>
      </w:rPr>
      <w:t>6</w:t>
    </w:r>
    <w:r w:rsidR="00C80437" w:rsidRPr="00894B42">
      <w:rPr>
        <w:rFonts w:cs="Calibri"/>
        <w:color w:val="0D0D0D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3E005" w14:textId="59F2E2D1" w:rsidR="00095FD5" w:rsidRPr="009A3450" w:rsidRDefault="008F72BF" w:rsidP="009A3450">
    <w:pPr>
      <w:pStyle w:val="a5"/>
      <w:jc w:val="right"/>
      <w:rPr>
        <w:rFonts w:cs="Calibri"/>
        <w:sz w:val="16"/>
      </w:rPr>
    </w:pPr>
    <w:r w:rsidRPr="008F72BF">
      <w:rPr>
        <w:rFonts w:cs="Calibri"/>
        <w:sz w:val="16"/>
        <w:lang w:val="uk-UA"/>
      </w:rPr>
      <w:t>Брифінг на розробку сайту</w:t>
    </w:r>
    <w:r w:rsidR="00095FD5" w:rsidRPr="00894B42">
      <w:rPr>
        <w:rFonts w:cs="Calibri"/>
        <w:sz w:val="16"/>
      </w:rPr>
      <w:t xml:space="preserve">, </w:t>
    </w:r>
    <w:r w:rsidR="006168B6">
      <w:rPr>
        <w:rFonts w:cs="Calibri"/>
        <w:noProof/>
        <w:sz w:val="16"/>
        <w:lang w:val="en-US"/>
      </w:rPr>
      <w:t>Romanow</w:t>
    </w:r>
    <w:r w:rsidR="006168B6" w:rsidRPr="006168B6">
      <w:rPr>
        <w:rFonts w:cs="Calibri"/>
        <w:sz w:val="16"/>
      </w:rPr>
      <w:t xml:space="preserve"> </w:t>
    </w:r>
    <w:r w:rsidR="006168B6">
      <w:rPr>
        <w:rFonts w:cs="Calibri"/>
        <w:sz w:val="16"/>
        <w:lang w:val="en-US"/>
      </w:rPr>
      <w:t>Web</w:t>
    </w:r>
    <w:r w:rsidR="006168B6" w:rsidRPr="006168B6">
      <w:rPr>
        <w:rFonts w:cs="Calibri"/>
        <w:sz w:val="16"/>
      </w:rPr>
      <w:t xml:space="preserve"> </w:t>
    </w:r>
    <w:r w:rsidR="006168B6">
      <w:rPr>
        <w:rFonts w:cs="Calibri"/>
        <w:sz w:val="16"/>
        <w:lang w:val="en-US"/>
      </w:rPr>
      <w:t>Studio</w:t>
    </w:r>
    <w:r w:rsidR="00095FD5" w:rsidRPr="00894B42">
      <w:rPr>
        <w:rFonts w:cs="Calibri"/>
        <w:color w:val="FF0000"/>
        <w:sz w:val="16"/>
      </w:rPr>
      <w:t xml:space="preserve"> |</w:t>
    </w:r>
    <w:r w:rsidR="00095FD5" w:rsidRPr="00894B42">
      <w:rPr>
        <w:rFonts w:cs="Calibri"/>
        <w:color w:val="0D0D0D"/>
        <w:sz w:val="16"/>
      </w:rPr>
      <w:t xml:space="preserve"> с</w:t>
    </w:r>
    <w:r w:rsidR="00095FD5" w:rsidRPr="00894B42">
      <w:rPr>
        <w:rFonts w:cs="Calibri"/>
        <w:color w:val="0D0D0D"/>
        <w:sz w:val="16"/>
        <w:szCs w:val="16"/>
      </w:rPr>
      <w:t xml:space="preserve">тр. </w:t>
    </w:r>
    <w:r w:rsidR="00C80437" w:rsidRPr="00894B42">
      <w:rPr>
        <w:rFonts w:cs="Calibri"/>
        <w:color w:val="0D0D0D"/>
        <w:sz w:val="16"/>
        <w:szCs w:val="16"/>
      </w:rPr>
      <w:fldChar w:fldCharType="begin"/>
    </w:r>
    <w:r w:rsidR="00095FD5" w:rsidRPr="00894B42">
      <w:rPr>
        <w:rFonts w:cs="Calibri"/>
        <w:color w:val="0D0D0D"/>
        <w:sz w:val="16"/>
        <w:szCs w:val="16"/>
      </w:rPr>
      <w:instrText xml:space="preserve"> PAGE </w:instrText>
    </w:r>
    <w:r w:rsidR="00C80437" w:rsidRPr="00894B42">
      <w:rPr>
        <w:rFonts w:cs="Calibri"/>
        <w:color w:val="0D0D0D"/>
        <w:sz w:val="16"/>
        <w:szCs w:val="16"/>
      </w:rPr>
      <w:fldChar w:fldCharType="separate"/>
    </w:r>
    <w:r w:rsidR="0068149F">
      <w:rPr>
        <w:rFonts w:cs="Calibri"/>
        <w:noProof/>
        <w:color w:val="0D0D0D"/>
        <w:sz w:val="16"/>
        <w:szCs w:val="16"/>
      </w:rPr>
      <w:t>1</w:t>
    </w:r>
    <w:r w:rsidR="00C80437" w:rsidRPr="00894B42">
      <w:rPr>
        <w:rFonts w:cs="Calibri"/>
        <w:color w:val="0D0D0D"/>
        <w:sz w:val="16"/>
        <w:szCs w:val="16"/>
      </w:rPr>
      <w:fldChar w:fldCharType="end"/>
    </w:r>
    <w:r w:rsidR="00095FD5" w:rsidRPr="00894B42">
      <w:rPr>
        <w:rFonts w:cs="Calibri"/>
        <w:color w:val="0D0D0D"/>
        <w:sz w:val="16"/>
        <w:szCs w:val="16"/>
      </w:rPr>
      <w:t xml:space="preserve"> из </w:t>
    </w:r>
    <w:r w:rsidR="00C80437" w:rsidRPr="00894B42">
      <w:rPr>
        <w:rFonts w:cs="Calibri"/>
        <w:color w:val="0D0D0D"/>
        <w:sz w:val="16"/>
        <w:szCs w:val="16"/>
      </w:rPr>
      <w:fldChar w:fldCharType="begin"/>
    </w:r>
    <w:r w:rsidR="00095FD5" w:rsidRPr="00894B42">
      <w:rPr>
        <w:rFonts w:cs="Calibri"/>
        <w:color w:val="0D0D0D"/>
        <w:sz w:val="16"/>
        <w:szCs w:val="16"/>
      </w:rPr>
      <w:instrText xml:space="preserve"> NUMPAGES </w:instrText>
    </w:r>
    <w:r w:rsidR="00C80437" w:rsidRPr="00894B42">
      <w:rPr>
        <w:rFonts w:cs="Calibri"/>
        <w:color w:val="0D0D0D"/>
        <w:sz w:val="16"/>
        <w:szCs w:val="16"/>
      </w:rPr>
      <w:fldChar w:fldCharType="separate"/>
    </w:r>
    <w:r w:rsidR="0068149F">
      <w:rPr>
        <w:rFonts w:cs="Calibri"/>
        <w:noProof/>
        <w:color w:val="0D0D0D"/>
        <w:sz w:val="16"/>
        <w:szCs w:val="16"/>
      </w:rPr>
      <w:t>6</w:t>
    </w:r>
    <w:r w:rsidR="00C80437" w:rsidRPr="00894B42">
      <w:rPr>
        <w:rFonts w:cs="Calibri"/>
        <w:color w:val="0D0D0D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287D9" w14:textId="77777777" w:rsidR="00E630BB" w:rsidRDefault="00E630BB">
      <w:pPr>
        <w:spacing w:after="0" w:line="240" w:lineRule="auto"/>
      </w:pPr>
      <w:r>
        <w:separator/>
      </w:r>
    </w:p>
  </w:footnote>
  <w:footnote w:type="continuationSeparator" w:id="0">
    <w:p w14:paraId="629E0288" w14:textId="77777777" w:rsidR="00E630BB" w:rsidRDefault="00E6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6B62F" w14:textId="77777777" w:rsidR="00095FD5" w:rsidRPr="00A95A16" w:rsidRDefault="00095FD5" w:rsidP="00095FD5">
    <w:pPr>
      <w:pStyle w:val="a3"/>
      <w:spacing w:after="100" w:afterAutospacing="1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1BE0A" w14:textId="77777777" w:rsidR="00095FD5" w:rsidRDefault="00095FD5" w:rsidP="00095FD5">
    <w:pPr>
      <w:pStyle w:val="a3"/>
      <w:rPr>
        <w:b/>
        <w:lang w:val="en-US"/>
      </w:rPr>
    </w:pPr>
  </w:p>
  <w:p w14:paraId="06E460C0" w14:textId="77777777" w:rsidR="00095FD5" w:rsidRDefault="00095FD5" w:rsidP="00095FD5">
    <w:pPr>
      <w:pStyle w:val="a3"/>
    </w:pP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12F0"/>
    <w:multiLevelType w:val="multilevel"/>
    <w:tmpl w:val="504E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631A7"/>
    <w:multiLevelType w:val="hybridMultilevel"/>
    <w:tmpl w:val="3F4818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6E1F"/>
    <w:multiLevelType w:val="hybridMultilevel"/>
    <w:tmpl w:val="916C6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651D1"/>
    <w:multiLevelType w:val="multilevel"/>
    <w:tmpl w:val="031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86E29"/>
    <w:multiLevelType w:val="hybridMultilevel"/>
    <w:tmpl w:val="5B7637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56973"/>
    <w:multiLevelType w:val="multilevel"/>
    <w:tmpl w:val="53A4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D5"/>
    <w:rsid w:val="00006922"/>
    <w:rsid w:val="00022546"/>
    <w:rsid w:val="0006728C"/>
    <w:rsid w:val="0008790D"/>
    <w:rsid w:val="00095FD5"/>
    <w:rsid w:val="000A6284"/>
    <w:rsid w:val="00155012"/>
    <w:rsid w:val="00157758"/>
    <w:rsid w:val="00164A70"/>
    <w:rsid w:val="00191A87"/>
    <w:rsid w:val="001B4102"/>
    <w:rsid w:val="00201C87"/>
    <w:rsid w:val="00202E4A"/>
    <w:rsid w:val="00235C9C"/>
    <w:rsid w:val="00272428"/>
    <w:rsid w:val="0030276D"/>
    <w:rsid w:val="00302B6D"/>
    <w:rsid w:val="003752D2"/>
    <w:rsid w:val="003870EB"/>
    <w:rsid w:val="003A2D9F"/>
    <w:rsid w:val="003B7E40"/>
    <w:rsid w:val="003C5F19"/>
    <w:rsid w:val="004C21D9"/>
    <w:rsid w:val="004C5B36"/>
    <w:rsid w:val="005646C9"/>
    <w:rsid w:val="005B2870"/>
    <w:rsid w:val="005F163C"/>
    <w:rsid w:val="00606B95"/>
    <w:rsid w:val="00606F9A"/>
    <w:rsid w:val="0061051D"/>
    <w:rsid w:val="00616650"/>
    <w:rsid w:val="006168B6"/>
    <w:rsid w:val="00621B0E"/>
    <w:rsid w:val="00646767"/>
    <w:rsid w:val="0068149F"/>
    <w:rsid w:val="00682A8F"/>
    <w:rsid w:val="00687504"/>
    <w:rsid w:val="00695669"/>
    <w:rsid w:val="006B3A34"/>
    <w:rsid w:val="007443FC"/>
    <w:rsid w:val="0075414B"/>
    <w:rsid w:val="00764CF1"/>
    <w:rsid w:val="007653C1"/>
    <w:rsid w:val="007A3828"/>
    <w:rsid w:val="007B2AF0"/>
    <w:rsid w:val="007E3C77"/>
    <w:rsid w:val="007E661B"/>
    <w:rsid w:val="00803851"/>
    <w:rsid w:val="00811BFC"/>
    <w:rsid w:val="0085183C"/>
    <w:rsid w:val="008533BE"/>
    <w:rsid w:val="0086124C"/>
    <w:rsid w:val="008657A5"/>
    <w:rsid w:val="008C21E5"/>
    <w:rsid w:val="008E3095"/>
    <w:rsid w:val="008F72BF"/>
    <w:rsid w:val="0091105D"/>
    <w:rsid w:val="00927CEF"/>
    <w:rsid w:val="00945E4D"/>
    <w:rsid w:val="00961C79"/>
    <w:rsid w:val="009A325D"/>
    <w:rsid w:val="009A3450"/>
    <w:rsid w:val="009C6302"/>
    <w:rsid w:val="00A14065"/>
    <w:rsid w:val="00A7560D"/>
    <w:rsid w:val="00A84420"/>
    <w:rsid w:val="00AC2B26"/>
    <w:rsid w:val="00AD0E0D"/>
    <w:rsid w:val="00AF3DC0"/>
    <w:rsid w:val="00AF75B8"/>
    <w:rsid w:val="00B05C97"/>
    <w:rsid w:val="00B33C41"/>
    <w:rsid w:val="00B41943"/>
    <w:rsid w:val="00B771AE"/>
    <w:rsid w:val="00BF7969"/>
    <w:rsid w:val="00C44749"/>
    <w:rsid w:val="00C80437"/>
    <w:rsid w:val="00CE26B6"/>
    <w:rsid w:val="00CF06C9"/>
    <w:rsid w:val="00D01D11"/>
    <w:rsid w:val="00D11797"/>
    <w:rsid w:val="00D13B46"/>
    <w:rsid w:val="00D30295"/>
    <w:rsid w:val="00D31443"/>
    <w:rsid w:val="00D64ACF"/>
    <w:rsid w:val="00D6553A"/>
    <w:rsid w:val="00D82137"/>
    <w:rsid w:val="00DB3BA6"/>
    <w:rsid w:val="00DB6454"/>
    <w:rsid w:val="00DC6559"/>
    <w:rsid w:val="00DD139F"/>
    <w:rsid w:val="00E23D79"/>
    <w:rsid w:val="00E630BB"/>
    <w:rsid w:val="00E821F6"/>
    <w:rsid w:val="00EA389E"/>
    <w:rsid w:val="00EB7943"/>
    <w:rsid w:val="00EF0448"/>
    <w:rsid w:val="00EF0787"/>
    <w:rsid w:val="00F05172"/>
    <w:rsid w:val="00F20E78"/>
    <w:rsid w:val="00F419AD"/>
    <w:rsid w:val="00F52207"/>
    <w:rsid w:val="00FA0CBE"/>
    <w:rsid w:val="00FA42B6"/>
    <w:rsid w:val="00FB41DD"/>
    <w:rsid w:val="00FE2285"/>
    <w:rsid w:val="00FE4E3A"/>
    <w:rsid w:val="00FF3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449FE"/>
  <w15:docId w15:val="{EAD1D964-C4E5-2445-BEA7-3C438E9F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FD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33C4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link w:val="a3"/>
    <w:uiPriority w:val="99"/>
    <w:rsid w:val="00095FD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95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link w:val="a5"/>
    <w:uiPriority w:val="99"/>
    <w:rsid w:val="00095FD5"/>
    <w:rPr>
      <w:rFonts w:ascii="Calibri" w:eastAsia="Calibri" w:hAnsi="Calibri" w:cs="Times New Roman"/>
    </w:rPr>
  </w:style>
  <w:style w:type="character" w:styleId="a7">
    <w:name w:val="Hyperlink"/>
    <w:uiPriority w:val="99"/>
    <w:unhideWhenUsed/>
    <w:rsid w:val="00095FD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9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link w:val="a8"/>
    <w:uiPriority w:val="99"/>
    <w:semiHidden/>
    <w:rsid w:val="00095FD5"/>
    <w:rPr>
      <w:rFonts w:ascii="Tahoma" w:eastAsia="Calibri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A844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Emphasis"/>
    <w:uiPriority w:val="20"/>
    <w:qFormat/>
    <w:rsid w:val="00A84420"/>
    <w:rPr>
      <w:i/>
      <w:iCs/>
    </w:rPr>
  </w:style>
  <w:style w:type="paragraph" w:styleId="ac">
    <w:name w:val="Title"/>
    <w:basedOn w:val="a"/>
    <w:next w:val="a"/>
    <w:link w:val="ad"/>
    <w:uiPriority w:val="10"/>
    <w:qFormat/>
    <w:rsid w:val="00A8442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d">
    <w:name w:val="Назва Знак"/>
    <w:link w:val="ac"/>
    <w:uiPriority w:val="10"/>
    <w:rsid w:val="00A8442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0">
    <w:name w:val="Заголовок 1 Знак"/>
    <w:link w:val="1"/>
    <w:uiPriority w:val="9"/>
    <w:rsid w:val="00B33C41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11">
    <w:name w:val="Неразрешенное упоминание1"/>
    <w:uiPriority w:val="99"/>
    <w:semiHidden/>
    <w:unhideWhenUsed/>
    <w:rsid w:val="00B33C41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C5B36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DB3B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uk-UA"/>
    </w:rPr>
  </w:style>
  <w:style w:type="paragraph" w:styleId="af">
    <w:name w:val="endnote text"/>
    <w:basedOn w:val="a"/>
    <w:link w:val="af0"/>
    <w:uiPriority w:val="99"/>
    <w:semiHidden/>
    <w:unhideWhenUsed/>
    <w:rsid w:val="00F05172"/>
    <w:pPr>
      <w:spacing w:after="0" w:line="240" w:lineRule="auto"/>
    </w:pPr>
    <w:rPr>
      <w:sz w:val="20"/>
      <w:szCs w:val="20"/>
    </w:rPr>
  </w:style>
  <w:style w:type="character" w:customStyle="1" w:styleId="af0">
    <w:name w:val="Текст кінцевої виноски Знак"/>
    <w:basedOn w:val="a0"/>
    <w:link w:val="af"/>
    <w:uiPriority w:val="99"/>
    <w:semiHidden/>
    <w:rsid w:val="00F05172"/>
    <w:rPr>
      <w:lang w:eastAsia="en-US"/>
    </w:rPr>
  </w:style>
  <w:style w:type="character" w:styleId="af1">
    <w:name w:val="endnote reference"/>
    <w:basedOn w:val="a0"/>
    <w:uiPriority w:val="99"/>
    <w:semiHidden/>
    <w:unhideWhenUsed/>
    <w:rsid w:val="00F051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tg://resolve/?domain=romanow_studio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nfo@romanow.com.ua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vhcloud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lanetaclub.com.u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omanow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20DF9-E986-4B80-BB89-6DB6419B5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4759</Words>
  <Characters>2714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Бриф на разработку сайта</vt:lpstr>
      <vt:lpstr>Бриф на разработку сайта</vt:lpstr>
    </vt:vector>
  </TitlesOfParts>
  <Company>Веб-студия Махаон</Company>
  <LinksUpToDate>false</LinksUpToDate>
  <CharactersWithSpaces>7459</CharactersWithSpaces>
  <SharedDoc>false</SharedDoc>
  <HLinks>
    <vt:vector size="12" baseType="variant">
      <vt:variant>
        <vt:i4>2490401</vt:i4>
      </vt:variant>
      <vt:variant>
        <vt:i4>3</vt:i4>
      </vt:variant>
      <vt:variant>
        <vt:i4>0</vt:i4>
      </vt:variant>
      <vt:variant>
        <vt:i4>5</vt:i4>
      </vt:variant>
      <vt:variant>
        <vt:lpwstr>http://www.joie.com.ua/</vt:lpwstr>
      </vt:variant>
      <vt:variant>
        <vt:lpwstr/>
      </vt:variant>
      <vt:variant>
        <vt:i4>6029351</vt:i4>
      </vt:variant>
      <vt:variant>
        <vt:i4>0</vt:i4>
      </vt:variant>
      <vt:variant>
        <vt:i4>0</vt:i4>
      </vt:variant>
      <vt:variant>
        <vt:i4>5</vt:i4>
      </vt:variant>
      <vt:variant>
        <vt:lpwstr>mailto:info@joie.com.ua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Бриф на разработку сайта</dc:title>
  <dc:creator>веб-студия joie</dc:creator>
  <cp:lastModifiedBy>Beregulenko</cp:lastModifiedBy>
  <cp:revision>2</cp:revision>
  <dcterms:created xsi:type="dcterms:W3CDTF">2024-06-21T12:17:00Z</dcterms:created>
  <dcterms:modified xsi:type="dcterms:W3CDTF">2024-06-21T12:17:00Z</dcterms:modified>
</cp:coreProperties>
</file>